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15161" w14:textId="77777777" w:rsidR="00EA3BBD" w:rsidRPr="00911649" w:rsidRDefault="00000000" w:rsidP="00911649">
      <w:pPr>
        <w:pStyle w:val="Title"/>
        <w:jc w:val="center"/>
        <w:rPr>
          <w:rFonts w:ascii="Times New Roman" w:hAnsi="Times New Roman" w:cs="Times New Roman"/>
          <w:sz w:val="44"/>
          <w:szCs w:val="44"/>
        </w:rPr>
      </w:pPr>
      <w:r w:rsidRPr="00911649">
        <w:rPr>
          <w:rFonts w:ascii="Times New Roman" w:hAnsi="Times New Roman" w:cs="Times New Roman"/>
          <w:sz w:val="44"/>
          <w:szCs w:val="44"/>
        </w:rPr>
        <w:t>ĐẶC TẢ HỆ THỐNG QUẢN LÝ TÀI LIỆU</w:t>
      </w:r>
    </w:p>
    <w:p w14:paraId="5C7BA597" w14:textId="77777777" w:rsidR="00EA3BBD" w:rsidRPr="00911649" w:rsidRDefault="00000000">
      <w:pPr>
        <w:pStyle w:val="Heading1"/>
        <w:rPr>
          <w:rFonts w:ascii="Times New Roman" w:hAnsi="Times New Roman" w:cs="Times New Roman"/>
        </w:rPr>
      </w:pPr>
      <w:r w:rsidRPr="00911649">
        <w:rPr>
          <w:rFonts w:ascii="Times New Roman" w:hAnsi="Times New Roman" w:cs="Times New Roman"/>
        </w:rPr>
        <w:t>1. Giới thiệu</w:t>
      </w:r>
    </w:p>
    <w:p w14:paraId="0E8C8A45" w14:textId="77777777" w:rsidR="00EA3BBD" w:rsidRPr="00911649" w:rsidRDefault="00000000">
      <w:pPr>
        <w:rPr>
          <w:rFonts w:ascii="Times New Roman" w:hAnsi="Times New Roman" w:cs="Times New Roman"/>
        </w:rPr>
      </w:pPr>
      <w:r w:rsidRPr="00911649">
        <w:rPr>
          <w:rFonts w:ascii="Times New Roman" w:hAnsi="Times New Roman" w:cs="Times New Roman"/>
        </w:rPr>
        <w:t>Hệ thống Quản lý Tài liệu (Document Management System - DMS) là một ứng dụng giúp tổ chức lưu trữ, quản lý, phân quyền truy cập và tra cứu tài liệu một cách hiệu quả. Hệ thống được phát triển trên nền tảng ASP.NET MVC, áp dụng kiến trúc Repository – Service – Controller nhằm đảm bảo tính tách biệt, dễ bảo trì và mở rộng.</w:t>
      </w:r>
    </w:p>
    <w:p w14:paraId="40A12892" w14:textId="77777777" w:rsidR="00EA3BBD" w:rsidRPr="00911649" w:rsidRDefault="00000000">
      <w:pPr>
        <w:pStyle w:val="Heading1"/>
        <w:rPr>
          <w:rFonts w:ascii="Times New Roman" w:hAnsi="Times New Roman" w:cs="Times New Roman"/>
        </w:rPr>
      </w:pPr>
      <w:r w:rsidRPr="00911649">
        <w:rPr>
          <w:rFonts w:ascii="Times New Roman" w:hAnsi="Times New Roman" w:cs="Times New Roman"/>
        </w:rPr>
        <w:t>2. Kiến trúc hệ thống</w:t>
      </w:r>
    </w:p>
    <w:p w14:paraId="019E4907" w14:textId="77777777" w:rsidR="00EA3BBD" w:rsidRPr="00911649" w:rsidRDefault="00000000">
      <w:pPr>
        <w:rPr>
          <w:rFonts w:ascii="Times New Roman" w:hAnsi="Times New Roman" w:cs="Times New Roman"/>
        </w:rPr>
      </w:pPr>
      <w:r w:rsidRPr="00911649">
        <w:rPr>
          <w:rFonts w:ascii="Times New Roman" w:hAnsi="Times New Roman" w:cs="Times New Roman"/>
        </w:rPr>
        <w:t>Hệ thống được chia thành các tầng chính:</w:t>
      </w:r>
      <w:r w:rsidRPr="00911649">
        <w:rPr>
          <w:rFonts w:ascii="Times New Roman" w:hAnsi="Times New Roman" w:cs="Times New Roman"/>
        </w:rPr>
        <w:br/>
        <w:t>- Repository: giao tiếp trực tiếp với DbContext, thực hiện các thao tác CRUD.</w:t>
      </w:r>
      <w:r w:rsidRPr="00911649">
        <w:rPr>
          <w:rFonts w:ascii="Times New Roman" w:hAnsi="Times New Roman" w:cs="Times New Roman"/>
        </w:rPr>
        <w:br/>
        <w:t>- Service: sử dụng repository, xử lý logic nghiệp vụ.</w:t>
      </w:r>
      <w:r w:rsidRPr="00911649">
        <w:rPr>
          <w:rFonts w:ascii="Times New Roman" w:hAnsi="Times New Roman" w:cs="Times New Roman"/>
        </w:rPr>
        <w:br/>
        <w:t>- Controller: nhận yêu cầu từ người dùng, gọi Service và trả về View.</w:t>
      </w:r>
      <w:r w:rsidRPr="00911649">
        <w:rPr>
          <w:rFonts w:ascii="Times New Roman" w:hAnsi="Times New Roman" w:cs="Times New Roman"/>
        </w:rPr>
        <w:br/>
        <w:t>- Helper: chứa các hàm tiện ích dùng chung.</w:t>
      </w:r>
      <w:r w:rsidRPr="00911649">
        <w:rPr>
          <w:rFonts w:ascii="Times New Roman" w:hAnsi="Times New Roman" w:cs="Times New Roman"/>
        </w:rPr>
        <w:br/>
        <w:t>- ViewModel: lớp trung gian để truyền dữ liệu giữa Controller và View.</w:t>
      </w:r>
    </w:p>
    <w:p w14:paraId="306438CF" w14:textId="77777777" w:rsidR="00EA3BBD" w:rsidRPr="00911649" w:rsidRDefault="00000000">
      <w:pPr>
        <w:pStyle w:val="Heading1"/>
        <w:rPr>
          <w:rFonts w:ascii="Times New Roman" w:hAnsi="Times New Roman" w:cs="Times New Roman"/>
        </w:rPr>
      </w:pPr>
      <w:r w:rsidRPr="00911649">
        <w:rPr>
          <w:rFonts w:ascii="Times New Roman" w:hAnsi="Times New Roman" w:cs="Times New Roman"/>
        </w:rPr>
        <w:t>3. Các tầng chi tiết</w:t>
      </w:r>
    </w:p>
    <w:p w14:paraId="0FE41793" w14:textId="77777777" w:rsidR="00EA3BBD" w:rsidRPr="00911649" w:rsidRDefault="00000000">
      <w:pPr>
        <w:pStyle w:val="Heading2"/>
        <w:rPr>
          <w:rFonts w:ascii="Times New Roman" w:hAnsi="Times New Roman" w:cs="Times New Roman"/>
          <w:sz w:val="28"/>
          <w:szCs w:val="28"/>
        </w:rPr>
      </w:pPr>
      <w:r w:rsidRPr="00911649">
        <w:rPr>
          <w:rFonts w:ascii="Times New Roman" w:hAnsi="Times New Roman" w:cs="Times New Roman"/>
          <w:sz w:val="28"/>
          <w:szCs w:val="28"/>
        </w:rPr>
        <w:t>3.1 Repository</w:t>
      </w:r>
    </w:p>
    <w:p w14:paraId="3C690E20" w14:textId="77777777" w:rsidR="00EA3BBD" w:rsidRPr="00911649" w:rsidRDefault="00000000">
      <w:pPr>
        <w:rPr>
          <w:rFonts w:ascii="Times New Roman" w:hAnsi="Times New Roman" w:cs="Times New Roman"/>
        </w:rPr>
      </w:pPr>
      <w:r w:rsidRPr="00911649">
        <w:rPr>
          <w:rFonts w:ascii="Times New Roman" w:hAnsi="Times New Roman" w:cs="Times New Roman"/>
        </w:rPr>
        <w:t>Chịu trách nhiệm truy xuất dữ liệu từ cơ sở dữ liệu thông qua Entity Framework.</w:t>
      </w:r>
    </w:p>
    <w:p w14:paraId="254FA7CC" w14:textId="77777777" w:rsidR="00EA3BBD" w:rsidRPr="00911649" w:rsidRDefault="00000000">
      <w:pPr>
        <w:pStyle w:val="Heading2"/>
        <w:rPr>
          <w:rFonts w:ascii="Times New Roman" w:hAnsi="Times New Roman" w:cs="Times New Roman"/>
          <w:sz w:val="28"/>
          <w:szCs w:val="28"/>
        </w:rPr>
      </w:pPr>
      <w:r w:rsidRPr="00911649">
        <w:rPr>
          <w:rFonts w:ascii="Times New Roman" w:hAnsi="Times New Roman" w:cs="Times New Roman"/>
          <w:sz w:val="28"/>
          <w:szCs w:val="28"/>
        </w:rPr>
        <w:t>3.2 Service</w:t>
      </w:r>
    </w:p>
    <w:p w14:paraId="7BE507E2" w14:textId="77777777" w:rsidR="00EA3BBD" w:rsidRPr="00911649" w:rsidRDefault="00000000">
      <w:pPr>
        <w:rPr>
          <w:rFonts w:ascii="Times New Roman" w:hAnsi="Times New Roman" w:cs="Times New Roman"/>
        </w:rPr>
      </w:pPr>
      <w:r w:rsidRPr="00911649">
        <w:rPr>
          <w:rFonts w:ascii="Times New Roman" w:hAnsi="Times New Roman" w:cs="Times New Roman"/>
        </w:rPr>
        <w:t>Xử lý logic nghiệp vụ, gọi repository để thao tác dữ liệu và trả về kết quả cho Controller.</w:t>
      </w:r>
    </w:p>
    <w:p w14:paraId="1C6C73F2" w14:textId="77777777" w:rsidR="00EA3BBD" w:rsidRPr="00911649" w:rsidRDefault="00000000">
      <w:pPr>
        <w:pStyle w:val="Heading2"/>
        <w:rPr>
          <w:rFonts w:ascii="Times New Roman" w:hAnsi="Times New Roman" w:cs="Times New Roman"/>
          <w:sz w:val="28"/>
          <w:szCs w:val="28"/>
        </w:rPr>
      </w:pPr>
      <w:r w:rsidRPr="00911649">
        <w:rPr>
          <w:rFonts w:ascii="Times New Roman" w:hAnsi="Times New Roman" w:cs="Times New Roman"/>
          <w:sz w:val="28"/>
          <w:szCs w:val="28"/>
        </w:rPr>
        <w:t>3.3 Controller</w:t>
      </w:r>
    </w:p>
    <w:p w14:paraId="07A8D4B9" w14:textId="77777777" w:rsidR="00EA3BBD" w:rsidRPr="00911649" w:rsidRDefault="00000000">
      <w:pPr>
        <w:rPr>
          <w:rFonts w:ascii="Times New Roman" w:hAnsi="Times New Roman" w:cs="Times New Roman"/>
        </w:rPr>
      </w:pPr>
      <w:r w:rsidRPr="00911649">
        <w:rPr>
          <w:rFonts w:ascii="Times New Roman" w:hAnsi="Times New Roman" w:cs="Times New Roman"/>
        </w:rPr>
        <w:t>Gọi Service, xử lý request/response, ánh xạ dữ liệu vào ViewModel và hiển thị ra View.</w:t>
      </w:r>
    </w:p>
    <w:p w14:paraId="72F56D75" w14:textId="77777777" w:rsidR="00EA3BBD" w:rsidRPr="00911649" w:rsidRDefault="00000000">
      <w:pPr>
        <w:pStyle w:val="Heading2"/>
        <w:rPr>
          <w:rFonts w:ascii="Times New Roman" w:hAnsi="Times New Roman" w:cs="Times New Roman"/>
          <w:sz w:val="28"/>
          <w:szCs w:val="28"/>
        </w:rPr>
      </w:pPr>
      <w:r w:rsidRPr="00911649">
        <w:rPr>
          <w:rFonts w:ascii="Times New Roman" w:hAnsi="Times New Roman" w:cs="Times New Roman"/>
          <w:sz w:val="28"/>
          <w:szCs w:val="28"/>
        </w:rPr>
        <w:t>3.4 Helper</w:t>
      </w:r>
    </w:p>
    <w:p w14:paraId="4C7520CF" w14:textId="77777777" w:rsidR="00EA3BBD" w:rsidRPr="00911649" w:rsidRDefault="00000000">
      <w:pPr>
        <w:rPr>
          <w:rFonts w:ascii="Times New Roman" w:hAnsi="Times New Roman" w:cs="Times New Roman"/>
        </w:rPr>
      </w:pPr>
      <w:r w:rsidRPr="00911649">
        <w:rPr>
          <w:rFonts w:ascii="Times New Roman" w:hAnsi="Times New Roman" w:cs="Times New Roman"/>
        </w:rPr>
        <w:t>Chứa các hàm tiện ích như phân trang, định dạng ngày giờ, validate dữ liệu.</w:t>
      </w:r>
    </w:p>
    <w:p w14:paraId="4478700D" w14:textId="77777777" w:rsidR="00EA3BBD" w:rsidRPr="00911649" w:rsidRDefault="00000000">
      <w:pPr>
        <w:pStyle w:val="Heading2"/>
        <w:rPr>
          <w:rFonts w:ascii="Times New Roman" w:hAnsi="Times New Roman" w:cs="Times New Roman"/>
          <w:sz w:val="28"/>
          <w:szCs w:val="28"/>
        </w:rPr>
      </w:pPr>
      <w:r w:rsidRPr="00911649">
        <w:rPr>
          <w:rFonts w:ascii="Times New Roman" w:hAnsi="Times New Roman" w:cs="Times New Roman"/>
          <w:sz w:val="28"/>
          <w:szCs w:val="28"/>
        </w:rPr>
        <w:t>3.5 ViewModel</w:t>
      </w:r>
    </w:p>
    <w:p w14:paraId="5B6F8E2B" w14:textId="77777777" w:rsidR="00EA3BBD" w:rsidRPr="00911649" w:rsidRDefault="00000000">
      <w:pPr>
        <w:rPr>
          <w:rFonts w:ascii="Times New Roman" w:hAnsi="Times New Roman" w:cs="Times New Roman"/>
        </w:rPr>
      </w:pPr>
      <w:r w:rsidRPr="00911649">
        <w:rPr>
          <w:rFonts w:ascii="Times New Roman" w:hAnsi="Times New Roman" w:cs="Times New Roman"/>
        </w:rPr>
        <w:t>Là lớp trung gian giúp tách dữ liệu hiển thị với dữ liệu trong database.</w:t>
      </w:r>
    </w:p>
    <w:p w14:paraId="61ADF397" w14:textId="77777777" w:rsidR="00EA3BBD" w:rsidRPr="00911649" w:rsidRDefault="00000000">
      <w:pPr>
        <w:pStyle w:val="Heading1"/>
        <w:rPr>
          <w:rFonts w:ascii="Times New Roman" w:hAnsi="Times New Roman" w:cs="Times New Roman"/>
        </w:rPr>
      </w:pPr>
      <w:r w:rsidRPr="00911649">
        <w:rPr>
          <w:rFonts w:ascii="Times New Roman" w:hAnsi="Times New Roman" w:cs="Times New Roman"/>
        </w:rPr>
        <w:t>4. Use Case chính</w:t>
      </w:r>
    </w:p>
    <w:p w14:paraId="6966DE3D" w14:textId="77777777" w:rsidR="00EA3BBD" w:rsidRPr="00911649" w:rsidRDefault="00000000">
      <w:pPr>
        <w:rPr>
          <w:rFonts w:ascii="Times New Roman" w:hAnsi="Times New Roman" w:cs="Times New Roman"/>
        </w:rPr>
      </w:pPr>
      <w:r w:rsidRPr="00911649">
        <w:rPr>
          <w:rFonts w:ascii="Times New Roman" w:hAnsi="Times New Roman" w:cs="Times New Roman"/>
        </w:rPr>
        <w:t>- Quản lý phòng ban (Department): thêm, sửa, xóa mềm, xem chi tiết.</w:t>
      </w:r>
      <w:r w:rsidRPr="00911649">
        <w:rPr>
          <w:rFonts w:ascii="Times New Roman" w:hAnsi="Times New Roman" w:cs="Times New Roman"/>
        </w:rPr>
        <w:br/>
        <w:t>- Quản lý người dùng (User): đăng ký, đăng nhập, phân quyền.</w:t>
      </w:r>
      <w:r w:rsidRPr="00911649">
        <w:rPr>
          <w:rFonts w:ascii="Times New Roman" w:hAnsi="Times New Roman" w:cs="Times New Roman"/>
        </w:rPr>
        <w:br/>
        <w:t>- Quản lý tài liệu (Document): upload, download, phân loại, gắn phòng ban.</w:t>
      </w:r>
      <w:r w:rsidRPr="00911649">
        <w:rPr>
          <w:rFonts w:ascii="Times New Roman" w:hAnsi="Times New Roman" w:cs="Times New Roman"/>
        </w:rPr>
        <w:br/>
        <w:t>- Phân quyền (Role &amp; Permission): kiểm soát quyền truy cập tài liệu.</w:t>
      </w:r>
      <w:r w:rsidRPr="00911649">
        <w:rPr>
          <w:rFonts w:ascii="Times New Roman" w:hAnsi="Times New Roman" w:cs="Times New Roman"/>
        </w:rPr>
        <w:br/>
        <w:t>- Tìm kiếm &amp; phân trang: hỗ trợ tìm nhanh theo từ khóa, lọc theo trạng thái.</w:t>
      </w:r>
    </w:p>
    <w:p w14:paraId="2A68CA10" w14:textId="77777777" w:rsidR="00EA3BBD" w:rsidRPr="00911649" w:rsidRDefault="00000000">
      <w:pPr>
        <w:pStyle w:val="Heading1"/>
        <w:rPr>
          <w:rFonts w:ascii="Times New Roman" w:hAnsi="Times New Roman" w:cs="Times New Roman"/>
        </w:rPr>
      </w:pPr>
      <w:r w:rsidRPr="00911649">
        <w:rPr>
          <w:rFonts w:ascii="Times New Roman" w:hAnsi="Times New Roman" w:cs="Times New Roman"/>
        </w:rPr>
        <w:lastRenderedPageBreak/>
        <w:t>5. Mô hình dữ liệu</w:t>
      </w:r>
    </w:p>
    <w:p w14:paraId="111CA3FA" w14:textId="77777777" w:rsidR="00EA3BBD" w:rsidRPr="00911649" w:rsidRDefault="00000000">
      <w:pPr>
        <w:rPr>
          <w:rFonts w:ascii="Times New Roman" w:hAnsi="Times New Roman" w:cs="Times New Roman"/>
        </w:rPr>
      </w:pPr>
      <w:r w:rsidRPr="00911649">
        <w:rPr>
          <w:rFonts w:ascii="Times New Roman" w:hAnsi="Times New Roman" w:cs="Times New Roman"/>
        </w:rPr>
        <w:t>Các bảng chính trong hệ thống:</w:t>
      </w:r>
      <w:r w:rsidRPr="00911649">
        <w:rPr>
          <w:rFonts w:ascii="Times New Roman" w:hAnsi="Times New Roman" w:cs="Times New Roman"/>
        </w:rPr>
        <w:br/>
        <w:t>- Departments: quản lý thông tin phòng ban.</w:t>
      </w:r>
      <w:r w:rsidRPr="00911649">
        <w:rPr>
          <w:rFonts w:ascii="Times New Roman" w:hAnsi="Times New Roman" w:cs="Times New Roman"/>
        </w:rPr>
        <w:br/>
        <w:t>- Users: quản lý tài khoản người dùng.</w:t>
      </w:r>
      <w:r w:rsidRPr="00911649">
        <w:rPr>
          <w:rFonts w:ascii="Times New Roman" w:hAnsi="Times New Roman" w:cs="Times New Roman"/>
        </w:rPr>
        <w:br/>
        <w:t>- Roles: định nghĩa vai trò.</w:t>
      </w:r>
      <w:r w:rsidRPr="00911649">
        <w:rPr>
          <w:rFonts w:ascii="Times New Roman" w:hAnsi="Times New Roman" w:cs="Times New Roman"/>
        </w:rPr>
        <w:br/>
        <w:t>- Permissions: định nghĩa quyền.</w:t>
      </w:r>
      <w:r w:rsidRPr="00911649">
        <w:rPr>
          <w:rFonts w:ascii="Times New Roman" w:hAnsi="Times New Roman" w:cs="Times New Roman"/>
        </w:rPr>
        <w:br/>
        <w:t>- Documents: lưu trữ tài liệu.</w:t>
      </w:r>
      <w:r w:rsidRPr="00911649">
        <w:rPr>
          <w:rFonts w:ascii="Times New Roman" w:hAnsi="Times New Roman" w:cs="Times New Roman"/>
        </w:rPr>
        <w:br/>
        <w:t>- Bảng liên kết: UserRoles, RolePermissions, DocumentDepartments.</w:t>
      </w:r>
    </w:p>
    <w:p w14:paraId="12CB7155" w14:textId="77777777" w:rsidR="00EA3BBD" w:rsidRPr="00911649" w:rsidRDefault="00000000">
      <w:pPr>
        <w:pStyle w:val="Heading1"/>
        <w:rPr>
          <w:rFonts w:ascii="Times New Roman" w:hAnsi="Times New Roman" w:cs="Times New Roman"/>
        </w:rPr>
      </w:pPr>
      <w:r w:rsidRPr="00911649">
        <w:rPr>
          <w:rFonts w:ascii="Times New Roman" w:hAnsi="Times New Roman" w:cs="Times New Roman"/>
        </w:rPr>
        <w:t>6. Hướng dẫn mở rộng và bảo trì</w:t>
      </w:r>
    </w:p>
    <w:p w14:paraId="21C7969C" w14:textId="77777777" w:rsidR="00EA3BBD" w:rsidRPr="00911649" w:rsidRDefault="00000000">
      <w:pPr>
        <w:rPr>
          <w:rFonts w:ascii="Times New Roman" w:hAnsi="Times New Roman" w:cs="Times New Roman"/>
        </w:rPr>
      </w:pPr>
      <w:r w:rsidRPr="00911649">
        <w:rPr>
          <w:rFonts w:ascii="Times New Roman" w:hAnsi="Times New Roman" w:cs="Times New Roman"/>
        </w:rPr>
        <w:t>- Khi thêm module mới, chỉ cần tạo Repository, Service, Controller tương ứng.</w:t>
      </w:r>
      <w:r w:rsidRPr="00911649">
        <w:rPr>
          <w:rFonts w:ascii="Times New Roman" w:hAnsi="Times New Roman" w:cs="Times New Roman"/>
        </w:rPr>
        <w:br/>
        <w:t>- Tách logic nghiệp vụ phức tạp vào Service để Controller gọn nhẹ.</w:t>
      </w:r>
      <w:r w:rsidRPr="00911649">
        <w:rPr>
          <w:rFonts w:ascii="Times New Roman" w:hAnsi="Times New Roman" w:cs="Times New Roman"/>
        </w:rPr>
        <w:br/>
        <w:t>- Sử dụng ViewModel để đảm bảo dữ liệu hiển thị an toàn, tránh lộ dữ liệu nhạy cảm.</w:t>
      </w:r>
      <w:r w:rsidRPr="00911649">
        <w:rPr>
          <w:rFonts w:ascii="Times New Roman" w:hAnsi="Times New Roman" w:cs="Times New Roman"/>
        </w:rPr>
        <w:br/>
        <w:t>- Có thể tích hợp API để cho phép hệ thống khác kết nối và khai thác dữ liệu.</w:t>
      </w:r>
    </w:p>
    <w:sectPr w:rsidR="00EA3BBD" w:rsidRPr="00911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497987">
    <w:abstractNumId w:val="8"/>
  </w:num>
  <w:num w:numId="2" w16cid:durableId="1799758457">
    <w:abstractNumId w:val="6"/>
  </w:num>
  <w:num w:numId="3" w16cid:durableId="1380860342">
    <w:abstractNumId w:val="5"/>
  </w:num>
  <w:num w:numId="4" w16cid:durableId="733164250">
    <w:abstractNumId w:val="4"/>
  </w:num>
  <w:num w:numId="5" w16cid:durableId="794758108">
    <w:abstractNumId w:val="7"/>
  </w:num>
  <w:num w:numId="6" w16cid:durableId="1589188980">
    <w:abstractNumId w:val="3"/>
  </w:num>
  <w:num w:numId="7" w16cid:durableId="1822383688">
    <w:abstractNumId w:val="2"/>
  </w:num>
  <w:num w:numId="8" w16cid:durableId="372001293">
    <w:abstractNumId w:val="1"/>
  </w:num>
  <w:num w:numId="9" w16cid:durableId="207712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585D"/>
    <w:rsid w:val="00326F90"/>
    <w:rsid w:val="006D67B5"/>
    <w:rsid w:val="00911649"/>
    <w:rsid w:val="00AA1D8D"/>
    <w:rsid w:val="00B47730"/>
    <w:rsid w:val="00CB0664"/>
    <w:rsid w:val="00EA3B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CD1D9"/>
  <w14:defaultImageDpi w14:val="300"/>
  <w15:docId w15:val="{7EA99AA5-F830-457D-A873-810470E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Đạt Trần</cp:lastModifiedBy>
  <cp:revision>3</cp:revision>
  <dcterms:created xsi:type="dcterms:W3CDTF">2013-12-23T23:15:00Z</dcterms:created>
  <dcterms:modified xsi:type="dcterms:W3CDTF">2025-09-19T05:12:00Z</dcterms:modified>
  <cp:category/>
</cp:coreProperties>
</file>