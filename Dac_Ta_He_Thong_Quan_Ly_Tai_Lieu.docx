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15161" w14:textId="77777777" w:rsidR="00EA3BBD" w:rsidRPr="00911649" w:rsidRDefault="000B59E2" w:rsidP="00911649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 w:rsidRPr="00911649">
        <w:rPr>
          <w:rFonts w:ascii="Times New Roman" w:hAnsi="Times New Roman" w:cs="Times New Roman"/>
          <w:sz w:val="44"/>
          <w:szCs w:val="44"/>
        </w:rPr>
        <w:t>Đ</w:t>
      </w:r>
      <w:r w:rsidRPr="00911649">
        <w:rPr>
          <w:rFonts w:ascii="Times New Roman" w:hAnsi="Times New Roman" w:cs="Times New Roman"/>
          <w:sz w:val="44"/>
          <w:szCs w:val="44"/>
        </w:rPr>
        <w:t>Ặ</w:t>
      </w:r>
      <w:r w:rsidRPr="00911649">
        <w:rPr>
          <w:rFonts w:ascii="Times New Roman" w:hAnsi="Times New Roman" w:cs="Times New Roman"/>
          <w:sz w:val="44"/>
          <w:szCs w:val="44"/>
        </w:rPr>
        <w:t>C T</w:t>
      </w:r>
      <w:r w:rsidRPr="00911649">
        <w:rPr>
          <w:rFonts w:ascii="Times New Roman" w:hAnsi="Times New Roman" w:cs="Times New Roman"/>
          <w:sz w:val="44"/>
          <w:szCs w:val="44"/>
        </w:rPr>
        <w:t>Ả</w:t>
      </w:r>
      <w:r w:rsidRPr="00911649">
        <w:rPr>
          <w:rFonts w:ascii="Times New Roman" w:hAnsi="Times New Roman" w:cs="Times New Roman"/>
          <w:sz w:val="44"/>
          <w:szCs w:val="44"/>
        </w:rPr>
        <w:t xml:space="preserve"> H</w:t>
      </w:r>
      <w:r w:rsidRPr="00911649">
        <w:rPr>
          <w:rFonts w:ascii="Times New Roman" w:hAnsi="Times New Roman" w:cs="Times New Roman"/>
          <w:sz w:val="44"/>
          <w:szCs w:val="44"/>
        </w:rPr>
        <w:t>Ệ</w:t>
      </w:r>
      <w:r w:rsidRPr="00911649">
        <w:rPr>
          <w:rFonts w:ascii="Times New Roman" w:hAnsi="Times New Roman" w:cs="Times New Roman"/>
          <w:sz w:val="44"/>
          <w:szCs w:val="44"/>
        </w:rPr>
        <w:t xml:space="preserve"> TH</w:t>
      </w:r>
      <w:r w:rsidRPr="00911649">
        <w:rPr>
          <w:rFonts w:ascii="Times New Roman" w:hAnsi="Times New Roman" w:cs="Times New Roman"/>
          <w:sz w:val="44"/>
          <w:szCs w:val="44"/>
        </w:rPr>
        <w:t>Ố</w:t>
      </w:r>
      <w:r w:rsidRPr="00911649">
        <w:rPr>
          <w:rFonts w:ascii="Times New Roman" w:hAnsi="Times New Roman" w:cs="Times New Roman"/>
          <w:sz w:val="44"/>
          <w:szCs w:val="44"/>
        </w:rPr>
        <w:t>NG QU</w:t>
      </w:r>
      <w:r w:rsidRPr="00911649">
        <w:rPr>
          <w:rFonts w:ascii="Times New Roman" w:hAnsi="Times New Roman" w:cs="Times New Roman"/>
          <w:sz w:val="44"/>
          <w:szCs w:val="44"/>
        </w:rPr>
        <w:t>Ả</w:t>
      </w:r>
      <w:r w:rsidRPr="00911649">
        <w:rPr>
          <w:rFonts w:ascii="Times New Roman" w:hAnsi="Times New Roman" w:cs="Times New Roman"/>
          <w:sz w:val="44"/>
          <w:szCs w:val="44"/>
        </w:rPr>
        <w:t>N LÝ TÀI LI</w:t>
      </w:r>
      <w:r w:rsidRPr="00911649">
        <w:rPr>
          <w:rFonts w:ascii="Times New Roman" w:hAnsi="Times New Roman" w:cs="Times New Roman"/>
          <w:sz w:val="44"/>
          <w:szCs w:val="44"/>
        </w:rPr>
        <w:t>Ệ</w:t>
      </w:r>
      <w:r w:rsidRPr="00911649">
        <w:rPr>
          <w:rFonts w:ascii="Times New Roman" w:hAnsi="Times New Roman" w:cs="Times New Roman"/>
          <w:sz w:val="44"/>
          <w:szCs w:val="44"/>
        </w:rPr>
        <w:t>U</w:t>
      </w:r>
    </w:p>
    <w:p w14:paraId="5C7BA597" w14:textId="77777777" w:rsidR="00EA3BBD" w:rsidRPr="00911649" w:rsidRDefault="000B59E2">
      <w:pPr>
        <w:pStyle w:val="Heading1"/>
        <w:rPr>
          <w:rFonts w:ascii="Times New Roman" w:hAnsi="Times New Roman" w:cs="Times New Roman"/>
        </w:rPr>
      </w:pPr>
      <w:r w:rsidRPr="00911649">
        <w:rPr>
          <w:rFonts w:ascii="Times New Roman" w:hAnsi="Times New Roman" w:cs="Times New Roman"/>
        </w:rPr>
        <w:t>1. Gi</w:t>
      </w:r>
      <w:r w:rsidRPr="00911649">
        <w:rPr>
          <w:rFonts w:ascii="Times New Roman" w:hAnsi="Times New Roman" w:cs="Times New Roman"/>
        </w:rPr>
        <w:t>ớ</w:t>
      </w:r>
      <w:r w:rsidRPr="00911649">
        <w:rPr>
          <w:rFonts w:ascii="Times New Roman" w:hAnsi="Times New Roman" w:cs="Times New Roman"/>
        </w:rPr>
        <w:t>i thi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>u</w:t>
      </w:r>
    </w:p>
    <w:p w14:paraId="0E8C8A45" w14:textId="77777777" w:rsidR="00EA3BBD" w:rsidRPr="00911649" w:rsidRDefault="000B59E2">
      <w:pPr>
        <w:rPr>
          <w:rFonts w:ascii="Times New Roman" w:hAnsi="Times New Roman" w:cs="Times New Roman"/>
        </w:rPr>
      </w:pPr>
      <w:r w:rsidRPr="00911649">
        <w:rPr>
          <w:rFonts w:ascii="Times New Roman" w:hAnsi="Times New Roman" w:cs="Times New Roman"/>
        </w:rPr>
        <w:t>H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 xml:space="preserve"> th</w:t>
      </w:r>
      <w:r w:rsidRPr="00911649">
        <w:rPr>
          <w:rFonts w:ascii="Times New Roman" w:hAnsi="Times New Roman" w:cs="Times New Roman"/>
        </w:rPr>
        <w:t>ố</w:t>
      </w:r>
      <w:r w:rsidRPr="00911649">
        <w:rPr>
          <w:rFonts w:ascii="Times New Roman" w:hAnsi="Times New Roman" w:cs="Times New Roman"/>
        </w:rPr>
        <w:t>ng Qu</w:t>
      </w:r>
      <w:r w:rsidRPr="00911649">
        <w:rPr>
          <w:rFonts w:ascii="Times New Roman" w:hAnsi="Times New Roman" w:cs="Times New Roman"/>
        </w:rPr>
        <w:t>ả</w:t>
      </w:r>
      <w:r w:rsidRPr="00911649">
        <w:rPr>
          <w:rFonts w:ascii="Times New Roman" w:hAnsi="Times New Roman" w:cs="Times New Roman"/>
        </w:rPr>
        <w:t>n lý Tài li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>u (Document Management System - DMS) là m</w:t>
      </w:r>
      <w:r w:rsidRPr="00911649">
        <w:rPr>
          <w:rFonts w:ascii="Times New Roman" w:hAnsi="Times New Roman" w:cs="Times New Roman"/>
        </w:rPr>
        <w:t>ộ</w:t>
      </w:r>
      <w:r w:rsidRPr="00911649">
        <w:rPr>
          <w:rFonts w:ascii="Times New Roman" w:hAnsi="Times New Roman" w:cs="Times New Roman"/>
        </w:rPr>
        <w:t xml:space="preserve">t </w:t>
      </w:r>
      <w:r w:rsidRPr="00911649">
        <w:rPr>
          <w:rFonts w:ascii="Times New Roman" w:hAnsi="Times New Roman" w:cs="Times New Roman"/>
        </w:rPr>
        <w:t>ứ</w:t>
      </w:r>
      <w:r w:rsidRPr="00911649">
        <w:rPr>
          <w:rFonts w:ascii="Times New Roman" w:hAnsi="Times New Roman" w:cs="Times New Roman"/>
        </w:rPr>
        <w:t>ng d</w:t>
      </w:r>
      <w:r w:rsidRPr="00911649">
        <w:rPr>
          <w:rFonts w:ascii="Times New Roman" w:hAnsi="Times New Roman" w:cs="Times New Roman"/>
        </w:rPr>
        <w:t>ụ</w:t>
      </w:r>
      <w:r w:rsidRPr="00911649">
        <w:rPr>
          <w:rFonts w:ascii="Times New Roman" w:hAnsi="Times New Roman" w:cs="Times New Roman"/>
        </w:rPr>
        <w:t>ng giúp t</w:t>
      </w:r>
      <w:r w:rsidRPr="00911649">
        <w:rPr>
          <w:rFonts w:ascii="Times New Roman" w:hAnsi="Times New Roman" w:cs="Times New Roman"/>
        </w:rPr>
        <w:t>ổ</w:t>
      </w:r>
      <w:r w:rsidRPr="00911649">
        <w:rPr>
          <w:rFonts w:ascii="Times New Roman" w:hAnsi="Times New Roman" w:cs="Times New Roman"/>
        </w:rPr>
        <w:t xml:space="preserve"> ch</w:t>
      </w:r>
      <w:r w:rsidRPr="00911649">
        <w:rPr>
          <w:rFonts w:ascii="Times New Roman" w:hAnsi="Times New Roman" w:cs="Times New Roman"/>
        </w:rPr>
        <w:t>ứ</w:t>
      </w:r>
      <w:r w:rsidRPr="00911649">
        <w:rPr>
          <w:rFonts w:ascii="Times New Roman" w:hAnsi="Times New Roman" w:cs="Times New Roman"/>
        </w:rPr>
        <w:t>c lưu tr</w:t>
      </w:r>
      <w:r w:rsidRPr="00911649">
        <w:rPr>
          <w:rFonts w:ascii="Times New Roman" w:hAnsi="Times New Roman" w:cs="Times New Roman"/>
        </w:rPr>
        <w:t>ữ</w:t>
      </w:r>
      <w:r w:rsidRPr="00911649">
        <w:rPr>
          <w:rFonts w:ascii="Times New Roman" w:hAnsi="Times New Roman" w:cs="Times New Roman"/>
        </w:rPr>
        <w:t>, qu</w:t>
      </w:r>
      <w:r w:rsidRPr="00911649">
        <w:rPr>
          <w:rFonts w:ascii="Times New Roman" w:hAnsi="Times New Roman" w:cs="Times New Roman"/>
        </w:rPr>
        <w:t>ả</w:t>
      </w:r>
      <w:r w:rsidRPr="00911649">
        <w:rPr>
          <w:rFonts w:ascii="Times New Roman" w:hAnsi="Times New Roman" w:cs="Times New Roman"/>
        </w:rPr>
        <w:t>n lý, phân quy</w:t>
      </w:r>
      <w:r w:rsidRPr="00911649">
        <w:rPr>
          <w:rFonts w:ascii="Times New Roman" w:hAnsi="Times New Roman" w:cs="Times New Roman"/>
        </w:rPr>
        <w:t>ề</w:t>
      </w:r>
      <w:r w:rsidRPr="00911649">
        <w:rPr>
          <w:rFonts w:ascii="Times New Roman" w:hAnsi="Times New Roman" w:cs="Times New Roman"/>
        </w:rPr>
        <w:t>n truy c</w:t>
      </w:r>
      <w:r w:rsidRPr="00911649">
        <w:rPr>
          <w:rFonts w:ascii="Times New Roman" w:hAnsi="Times New Roman" w:cs="Times New Roman"/>
        </w:rPr>
        <w:t>ậ</w:t>
      </w:r>
      <w:r w:rsidRPr="00911649">
        <w:rPr>
          <w:rFonts w:ascii="Times New Roman" w:hAnsi="Times New Roman" w:cs="Times New Roman"/>
        </w:rPr>
        <w:t>p và tra c</w:t>
      </w:r>
      <w:r w:rsidRPr="00911649">
        <w:rPr>
          <w:rFonts w:ascii="Times New Roman" w:hAnsi="Times New Roman" w:cs="Times New Roman"/>
        </w:rPr>
        <w:t>ứ</w:t>
      </w:r>
      <w:r w:rsidRPr="00911649">
        <w:rPr>
          <w:rFonts w:ascii="Times New Roman" w:hAnsi="Times New Roman" w:cs="Times New Roman"/>
        </w:rPr>
        <w:t>u tài li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>u m</w:t>
      </w:r>
      <w:r w:rsidRPr="00911649">
        <w:rPr>
          <w:rFonts w:ascii="Times New Roman" w:hAnsi="Times New Roman" w:cs="Times New Roman"/>
        </w:rPr>
        <w:t>ộ</w:t>
      </w:r>
      <w:r w:rsidRPr="00911649">
        <w:rPr>
          <w:rFonts w:ascii="Times New Roman" w:hAnsi="Times New Roman" w:cs="Times New Roman"/>
        </w:rPr>
        <w:t>t cách hi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>u qu</w:t>
      </w:r>
      <w:r w:rsidRPr="00911649">
        <w:rPr>
          <w:rFonts w:ascii="Times New Roman" w:hAnsi="Times New Roman" w:cs="Times New Roman"/>
        </w:rPr>
        <w:t>ả</w:t>
      </w:r>
      <w:r w:rsidRPr="00911649">
        <w:rPr>
          <w:rFonts w:ascii="Times New Roman" w:hAnsi="Times New Roman" w:cs="Times New Roman"/>
        </w:rPr>
        <w:t>. H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 xml:space="preserve"> th</w:t>
      </w:r>
      <w:r w:rsidRPr="00911649">
        <w:rPr>
          <w:rFonts w:ascii="Times New Roman" w:hAnsi="Times New Roman" w:cs="Times New Roman"/>
        </w:rPr>
        <w:t>ố</w:t>
      </w:r>
      <w:r w:rsidRPr="00911649">
        <w:rPr>
          <w:rFonts w:ascii="Times New Roman" w:hAnsi="Times New Roman" w:cs="Times New Roman"/>
        </w:rPr>
        <w:t>ng đư</w:t>
      </w:r>
      <w:r w:rsidRPr="00911649">
        <w:rPr>
          <w:rFonts w:ascii="Times New Roman" w:hAnsi="Times New Roman" w:cs="Times New Roman"/>
        </w:rPr>
        <w:t>ợ</w:t>
      </w:r>
      <w:r w:rsidRPr="00911649">
        <w:rPr>
          <w:rFonts w:ascii="Times New Roman" w:hAnsi="Times New Roman" w:cs="Times New Roman"/>
        </w:rPr>
        <w:t>c phát tri</w:t>
      </w:r>
      <w:r w:rsidRPr="00911649">
        <w:rPr>
          <w:rFonts w:ascii="Times New Roman" w:hAnsi="Times New Roman" w:cs="Times New Roman"/>
        </w:rPr>
        <w:t>ể</w:t>
      </w:r>
      <w:r w:rsidRPr="00911649">
        <w:rPr>
          <w:rFonts w:ascii="Times New Roman" w:hAnsi="Times New Roman" w:cs="Times New Roman"/>
        </w:rPr>
        <w:t>n trên n</w:t>
      </w:r>
      <w:r w:rsidRPr="00911649">
        <w:rPr>
          <w:rFonts w:ascii="Times New Roman" w:hAnsi="Times New Roman" w:cs="Times New Roman"/>
        </w:rPr>
        <w:t>ề</w:t>
      </w:r>
      <w:r w:rsidRPr="00911649">
        <w:rPr>
          <w:rFonts w:ascii="Times New Roman" w:hAnsi="Times New Roman" w:cs="Times New Roman"/>
        </w:rPr>
        <w:t>n t</w:t>
      </w:r>
      <w:r w:rsidRPr="00911649">
        <w:rPr>
          <w:rFonts w:ascii="Times New Roman" w:hAnsi="Times New Roman" w:cs="Times New Roman"/>
        </w:rPr>
        <w:t>ả</w:t>
      </w:r>
      <w:r w:rsidRPr="00911649">
        <w:rPr>
          <w:rFonts w:ascii="Times New Roman" w:hAnsi="Times New Roman" w:cs="Times New Roman"/>
        </w:rPr>
        <w:t>ng ASP.NET MVC, áp d</w:t>
      </w:r>
      <w:r w:rsidRPr="00911649">
        <w:rPr>
          <w:rFonts w:ascii="Times New Roman" w:hAnsi="Times New Roman" w:cs="Times New Roman"/>
        </w:rPr>
        <w:t>ụ</w:t>
      </w:r>
      <w:r w:rsidRPr="00911649">
        <w:rPr>
          <w:rFonts w:ascii="Times New Roman" w:hAnsi="Times New Roman" w:cs="Times New Roman"/>
        </w:rPr>
        <w:t>ng ki</w:t>
      </w:r>
      <w:r w:rsidRPr="00911649">
        <w:rPr>
          <w:rFonts w:ascii="Times New Roman" w:hAnsi="Times New Roman" w:cs="Times New Roman"/>
        </w:rPr>
        <w:t>ế</w:t>
      </w:r>
      <w:r w:rsidRPr="00911649">
        <w:rPr>
          <w:rFonts w:ascii="Times New Roman" w:hAnsi="Times New Roman" w:cs="Times New Roman"/>
        </w:rPr>
        <w:t>n trúc Repository – Service – Controller nh</w:t>
      </w:r>
      <w:r w:rsidRPr="00911649">
        <w:rPr>
          <w:rFonts w:ascii="Times New Roman" w:hAnsi="Times New Roman" w:cs="Times New Roman"/>
        </w:rPr>
        <w:t>ằ</w:t>
      </w:r>
      <w:r w:rsidRPr="00911649">
        <w:rPr>
          <w:rFonts w:ascii="Times New Roman" w:hAnsi="Times New Roman" w:cs="Times New Roman"/>
        </w:rPr>
        <w:t>m đ</w:t>
      </w:r>
      <w:r w:rsidRPr="00911649">
        <w:rPr>
          <w:rFonts w:ascii="Times New Roman" w:hAnsi="Times New Roman" w:cs="Times New Roman"/>
        </w:rPr>
        <w:t>ả</w:t>
      </w:r>
      <w:r w:rsidRPr="00911649">
        <w:rPr>
          <w:rFonts w:ascii="Times New Roman" w:hAnsi="Times New Roman" w:cs="Times New Roman"/>
        </w:rPr>
        <w:t>m b</w:t>
      </w:r>
      <w:r w:rsidRPr="00911649">
        <w:rPr>
          <w:rFonts w:ascii="Times New Roman" w:hAnsi="Times New Roman" w:cs="Times New Roman"/>
        </w:rPr>
        <w:t>ả</w:t>
      </w:r>
      <w:r w:rsidRPr="00911649">
        <w:rPr>
          <w:rFonts w:ascii="Times New Roman" w:hAnsi="Times New Roman" w:cs="Times New Roman"/>
        </w:rPr>
        <w:t>o tính tách bi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>t, d</w:t>
      </w:r>
      <w:r w:rsidRPr="00911649">
        <w:rPr>
          <w:rFonts w:ascii="Times New Roman" w:hAnsi="Times New Roman" w:cs="Times New Roman"/>
        </w:rPr>
        <w:t>ễ</w:t>
      </w:r>
      <w:r w:rsidRPr="00911649">
        <w:rPr>
          <w:rFonts w:ascii="Times New Roman" w:hAnsi="Times New Roman" w:cs="Times New Roman"/>
        </w:rPr>
        <w:t xml:space="preserve"> b</w:t>
      </w:r>
      <w:r w:rsidRPr="00911649">
        <w:rPr>
          <w:rFonts w:ascii="Times New Roman" w:hAnsi="Times New Roman" w:cs="Times New Roman"/>
        </w:rPr>
        <w:t>ả</w:t>
      </w:r>
      <w:r w:rsidRPr="00911649">
        <w:rPr>
          <w:rFonts w:ascii="Times New Roman" w:hAnsi="Times New Roman" w:cs="Times New Roman"/>
        </w:rPr>
        <w:t>o trì và m</w:t>
      </w:r>
      <w:r w:rsidRPr="00911649">
        <w:rPr>
          <w:rFonts w:ascii="Times New Roman" w:hAnsi="Times New Roman" w:cs="Times New Roman"/>
        </w:rPr>
        <w:t>ở</w:t>
      </w:r>
      <w:r w:rsidRPr="00911649">
        <w:rPr>
          <w:rFonts w:ascii="Times New Roman" w:hAnsi="Times New Roman" w:cs="Times New Roman"/>
        </w:rPr>
        <w:t xml:space="preserve"> r</w:t>
      </w:r>
      <w:r w:rsidRPr="00911649">
        <w:rPr>
          <w:rFonts w:ascii="Times New Roman" w:hAnsi="Times New Roman" w:cs="Times New Roman"/>
        </w:rPr>
        <w:t>ộ</w:t>
      </w:r>
      <w:r w:rsidRPr="00911649">
        <w:rPr>
          <w:rFonts w:ascii="Times New Roman" w:hAnsi="Times New Roman" w:cs="Times New Roman"/>
        </w:rPr>
        <w:t>ng.</w:t>
      </w:r>
    </w:p>
    <w:p w14:paraId="40A12892" w14:textId="77777777" w:rsidR="00EA3BBD" w:rsidRPr="00911649" w:rsidRDefault="000B59E2">
      <w:pPr>
        <w:pStyle w:val="Heading1"/>
        <w:rPr>
          <w:rFonts w:ascii="Times New Roman" w:hAnsi="Times New Roman" w:cs="Times New Roman"/>
        </w:rPr>
      </w:pPr>
      <w:r w:rsidRPr="00911649">
        <w:rPr>
          <w:rFonts w:ascii="Times New Roman" w:hAnsi="Times New Roman" w:cs="Times New Roman"/>
        </w:rPr>
        <w:t>2. Ki</w:t>
      </w:r>
      <w:r w:rsidRPr="00911649">
        <w:rPr>
          <w:rFonts w:ascii="Times New Roman" w:hAnsi="Times New Roman" w:cs="Times New Roman"/>
        </w:rPr>
        <w:t>ế</w:t>
      </w:r>
      <w:r w:rsidRPr="00911649">
        <w:rPr>
          <w:rFonts w:ascii="Times New Roman" w:hAnsi="Times New Roman" w:cs="Times New Roman"/>
        </w:rPr>
        <w:t>n trúc h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 xml:space="preserve"> th</w:t>
      </w:r>
      <w:r w:rsidRPr="00911649">
        <w:rPr>
          <w:rFonts w:ascii="Times New Roman" w:hAnsi="Times New Roman" w:cs="Times New Roman"/>
        </w:rPr>
        <w:t>ố</w:t>
      </w:r>
      <w:r w:rsidRPr="00911649">
        <w:rPr>
          <w:rFonts w:ascii="Times New Roman" w:hAnsi="Times New Roman" w:cs="Times New Roman"/>
        </w:rPr>
        <w:t>ng</w:t>
      </w:r>
    </w:p>
    <w:p w14:paraId="019E4907" w14:textId="77777777" w:rsidR="00EA3BBD" w:rsidRPr="00911649" w:rsidRDefault="000B59E2">
      <w:pPr>
        <w:rPr>
          <w:rFonts w:ascii="Times New Roman" w:hAnsi="Times New Roman" w:cs="Times New Roman"/>
        </w:rPr>
      </w:pPr>
      <w:r w:rsidRPr="00911649">
        <w:rPr>
          <w:rFonts w:ascii="Times New Roman" w:hAnsi="Times New Roman" w:cs="Times New Roman"/>
        </w:rPr>
        <w:t>H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 xml:space="preserve"> th</w:t>
      </w:r>
      <w:r w:rsidRPr="00911649">
        <w:rPr>
          <w:rFonts w:ascii="Times New Roman" w:hAnsi="Times New Roman" w:cs="Times New Roman"/>
        </w:rPr>
        <w:t>ố</w:t>
      </w:r>
      <w:r w:rsidRPr="00911649">
        <w:rPr>
          <w:rFonts w:ascii="Times New Roman" w:hAnsi="Times New Roman" w:cs="Times New Roman"/>
        </w:rPr>
        <w:t>ng đư</w:t>
      </w:r>
      <w:r w:rsidRPr="00911649">
        <w:rPr>
          <w:rFonts w:ascii="Times New Roman" w:hAnsi="Times New Roman" w:cs="Times New Roman"/>
        </w:rPr>
        <w:t>ợ</w:t>
      </w:r>
      <w:r w:rsidRPr="00911649">
        <w:rPr>
          <w:rFonts w:ascii="Times New Roman" w:hAnsi="Times New Roman" w:cs="Times New Roman"/>
        </w:rPr>
        <w:t>c chia thành các t</w:t>
      </w:r>
      <w:r w:rsidRPr="00911649">
        <w:rPr>
          <w:rFonts w:ascii="Times New Roman" w:hAnsi="Times New Roman" w:cs="Times New Roman"/>
        </w:rPr>
        <w:t>ầ</w:t>
      </w:r>
      <w:r w:rsidRPr="00911649">
        <w:rPr>
          <w:rFonts w:ascii="Times New Roman" w:hAnsi="Times New Roman" w:cs="Times New Roman"/>
        </w:rPr>
        <w:t>ng chính:</w:t>
      </w:r>
      <w:r w:rsidRPr="00911649">
        <w:rPr>
          <w:rFonts w:ascii="Times New Roman" w:hAnsi="Times New Roman" w:cs="Times New Roman"/>
        </w:rPr>
        <w:br/>
        <w:t>- Repository: giao ti</w:t>
      </w:r>
      <w:r w:rsidRPr="00911649">
        <w:rPr>
          <w:rFonts w:ascii="Times New Roman" w:hAnsi="Times New Roman" w:cs="Times New Roman"/>
        </w:rPr>
        <w:t>ế</w:t>
      </w:r>
      <w:r w:rsidRPr="00911649">
        <w:rPr>
          <w:rFonts w:ascii="Times New Roman" w:hAnsi="Times New Roman" w:cs="Times New Roman"/>
        </w:rPr>
        <w:t>p tr</w:t>
      </w:r>
      <w:r w:rsidRPr="00911649">
        <w:rPr>
          <w:rFonts w:ascii="Times New Roman" w:hAnsi="Times New Roman" w:cs="Times New Roman"/>
        </w:rPr>
        <w:t>ự</w:t>
      </w:r>
      <w:r w:rsidRPr="00911649">
        <w:rPr>
          <w:rFonts w:ascii="Times New Roman" w:hAnsi="Times New Roman" w:cs="Times New Roman"/>
        </w:rPr>
        <w:t>c ti</w:t>
      </w:r>
      <w:r w:rsidRPr="00911649">
        <w:rPr>
          <w:rFonts w:ascii="Times New Roman" w:hAnsi="Times New Roman" w:cs="Times New Roman"/>
        </w:rPr>
        <w:t>ế</w:t>
      </w:r>
      <w:r w:rsidRPr="00911649">
        <w:rPr>
          <w:rFonts w:ascii="Times New Roman" w:hAnsi="Times New Roman" w:cs="Times New Roman"/>
        </w:rPr>
        <w:t>p v</w:t>
      </w:r>
      <w:r w:rsidRPr="00911649">
        <w:rPr>
          <w:rFonts w:ascii="Times New Roman" w:hAnsi="Times New Roman" w:cs="Times New Roman"/>
        </w:rPr>
        <w:t>ớ</w:t>
      </w:r>
      <w:r w:rsidRPr="00911649">
        <w:rPr>
          <w:rFonts w:ascii="Times New Roman" w:hAnsi="Times New Roman" w:cs="Times New Roman"/>
        </w:rPr>
        <w:t>i DbContext, th</w:t>
      </w:r>
      <w:r w:rsidRPr="00911649">
        <w:rPr>
          <w:rFonts w:ascii="Times New Roman" w:hAnsi="Times New Roman" w:cs="Times New Roman"/>
        </w:rPr>
        <w:t>ự</w:t>
      </w:r>
      <w:r w:rsidRPr="00911649">
        <w:rPr>
          <w:rFonts w:ascii="Times New Roman" w:hAnsi="Times New Roman" w:cs="Times New Roman"/>
        </w:rPr>
        <w:t>c hi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>n các thao tác CRUD.</w:t>
      </w:r>
      <w:r w:rsidRPr="00911649">
        <w:rPr>
          <w:rFonts w:ascii="Times New Roman" w:hAnsi="Times New Roman" w:cs="Times New Roman"/>
        </w:rPr>
        <w:br/>
        <w:t>- Service: s</w:t>
      </w:r>
      <w:r w:rsidRPr="00911649">
        <w:rPr>
          <w:rFonts w:ascii="Times New Roman" w:hAnsi="Times New Roman" w:cs="Times New Roman"/>
        </w:rPr>
        <w:t>ử</w:t>
      </w:r>
      <w:r w:rsidRPr="00911649">
        <w:rPr>
          <w:rFonts w:ascii="Times New Roman" w:hAnsi="Times New Roman" w:cs="Times New Roman"/>
        </w:rPr>
        <w:t xml:space="preserve"> d</w:t>
      </w:r>
      <w:r w:rsidRPr="00911649">
        <w:rPr>
          <w:rFonts w:ascii="Times New Roman" w:hAnsi="Times New Roman" w:cs="Times New Roman"/>
        </w:rPr>
        <w:t>ụ</w:t>
      </w:r>
      <w:r w:rsidRPr="00911649">
        <w:rPr>
          <w:rFonts w:ascii="Times New Roman" w:hAnsi="Times New Roman" w:cs="Times New Roman"/>
        </w:rPr>
        <w:t>ng repository, x</w:t>
      </w:r>
      <w:r w:rsidRPr="00911649">
        <w:rPr>
          <w:rFonts w:ascii="Times New Roman" w:hAnsi="Times New Roman" w:cs="Times New Roman"/>
        </w:rPr>
        <w:t>ử</w:t>
      </w:r>
      <w:r w:rsidRPr="00911649">
        <w:rPr>
          <w:rFonts w:ascii="Times New Roman" w:hAnsi="Times New Roman" w:cs="Times New Roman"/>
        </w:rPr>
        <w:t xml:space="preserve"> lý logic nghi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>p v</w:t>
      </w:r>
      <w:r w:rsidRPr="00911649">
        <w:rPr>
          <w:rFonts w:ascii="Times New Roman" w:hAnsi="Times New Roman" w:cs="Times New Roman"/>
        </w:rPr>
        <w:t>ụ</w:t>
      </w:r>
      <w:r w:rsidRPr="00911649">
        <w:rPr>
          <w:rFonts w:ascii="Times New Roman" w:hAnsi="Times New Roman" w:cs="Times New Roman"/>
        </w:rPr>
        <w:t>.</w:t>
      </w:r>
      <w:r w:rsidRPr="00911649">
        <w:rPr>
          <w:rFonts w:ascii="Times New Roman" w:hAnsi="Times New Roman" w:cs="Times New Roman"/>
        </w:rPr>
        <w:br/>
        <w:t>- Controller: nh</w:t>
      </w:r>
      <w:r w:rsidRPr="00911649">
        <w:rPr>
          <w:rFonts w:ascii="Times New Roman" w:hAnsi="Times New Roman" w:cs="Times New Roman"/>
        </w:rPr>
        <w:t>ậ</w:t>
      </w:r>
      <w:r w:rsidRPr="00911649">
        <w:rPr>
          <w:rFonts w:ascii="Times New Roman" w:hAnsi="Times New Roman" w:cs="Times New Roman"/>
        </w:rPr>
        <w:t>n yêu c</w:t>
      </w:r>
      <w:r w:rsidRPr="00911649">
        <w:rPr>
          <w:rFonts w:ascii="Times New Roman" w:hAnsi="Times New Roman" w:cs="Times New Roman"/>
        </w:rPr>
        <w:t>ầ</w:t>
      </w:r>
      <w:r w:rsidRPr="00911649">
        <w:rPr>
          <w:rFonts w:ascii="Times New Roman" w:hAnsi="Times New Roman" w:cs="Times New Roman"/>
        </w:rPr>
        <w:t>u t</w:t>
      </w:r>
      <w:r w:rsidRPr="00911649">
        <w:rPr>
          <w:rFonts w:ascii="Times New Roman" w:hAnsi="Times New Roman" w:cs="Times New Roman"/>
        </w:rPr>
        <w:t>ừ</w:t>
      </w:r>
      <w:r w:rsidRPr="00911649">
        <w:rPr>
          <w:rFonts w:ascii="Times New Roman" w:hAnsi="Times New Roman" w:cs="Times New Roman"/>
        </w:rPr>
        <w:t xml:space="preserve"> ngư</w:t>
      </w:r>
      <w:r w:rsidRPr="00911649">
        <w:rPr>
          <w:rFonts w:ascii="Times New Roman" w:hAnsi="Times New Roman" w:cs="Times New Roman"/>
        </w:rPr>
        <w:t>ờ</w:t>
      </w:r>
      <w:r w:rsidRPr="00911649">
        <w:rPr>
          <w:rFonts w:ascii="Times New Roman" w:hAnsi="Times New Roman" w:cs="Times New Roman"/>
        </w:rPr>
        <w:t>i dùng, g</w:t>
      </w:r>
      <w:r w:rsidRPr="00911649">
        <w:rPr>
          <w:rFonts w:ascii="Times New Roman" w:hAnsi="Times New Roman" w:cs="Times New Roman"/>
        </w:rPr>
        <w:t>ọ</w:t>
      </w:r>
      <w:r w:rsidRPr="00911649">
        <w:rPr>
          <w:rFonts w:ascii="Times New Roman" w:hAnsi="Times New Roman" w:cs="Times New Roman"/>
        </w:rPr>
        <w:t>i Service và tr</w:t>
      </w:r>
      <w:r w:rsidRPr="00911649">
        <w:rPr>
          <w:rFonts w:ascii="Times New Roman" w:hAnsi="Times New Roman" w:cs="Times New Roman"/>
        </w:rPr>
        <w:t>ả</w:t>
      </w:r>
      <w:r w:rsidRPr="00911649">
        <w:rPr>
          <w:rFonts w:ascii="Times New Roman" w:hAnsi="Times New Roman" w:cs="Times New Roman"/>
        </w:rPr>
        <w:t xml:space="preserve"> v</w:t>
      </w:r>
      <w:r w:rsidRPr="00911649">
        <w:rPr>
          <w:rFonts w:ascii="Times New Roman" w:hAnsi="Times New Roman" w:cs="Times New Roman"/>
        </w:rPr>
        <w:t>ề</w:t>
      </w:r>
      <w:r w:rsidRPr="00911649">
        <w:rPr>
          <w:rFonts w:ascii="Times New Roman" w:hAnsi="Times New Roman" w:cs="Times New Roman"/>
        </w:rPr>
        <w:t xml:space="preserve"> View.</w:t>
      </w:r>
      <w:r w:rsidRPr="00911649">
        <w:rPr>
          <w:rFonts w:ascii="Times New Roman" w:hAnsi="Times New Roman" w:cs="Times New Roman"/>
        </w:rPr>
        <w:br/>
        <w:t>- Helper: ch</w:t>
      </w:r>
      <w:r w:rsidRPr="00911649">
        <w:rPr>
          <w:rFonts w:ascii="Times New Roman" w:hAnsi="Times New Roman" w:cs="Times New Roman"/>
        </w:rPr>
        <w:t>ứ</w:t>
      </w:r>
      <w:r w:rsidRPr="00911649">
        <w:rPr>
          <w:rFonts w:ascii="Times New Roman" w:hAnsi="Times New Roman" w:cs="Times New Roman"/>
        </w:rPr>
        <w:t>a các hàm ti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>n ích dùng chung.</w:t>
      </w:r>
      <w:r w:rsidRPr="00911649">
        <w:rPr>
          <w:rFonts w:ascii="Times New Roman" w:hAnsi="Times New Roman" w:cs="Times New Roman"/>
        </w:rPr>
        <w:br/>
        <w:t>- ViewModel: l</w:t>
      </w:r>
      <w:r w:rsidRPr="00911649">
        <w:rPr>
          <w:rFonts w:ascii="Times New Roman" w:hAnsi="Times New Roman" w:cs="Times New Roman"/>
        </w:rPr>
        <w:t>ớ</w:t>
      </w:r>
      <w:r w:rsidRPr="00911649">
        <w:rPr>
          <w:rFonts w:ascii="Times New Roman" w:hAnsi="Times New Roman" w:cs="Times New Roman"/>
        </w:rPr>
        <w:t>p trung gian đ</w:t>
      </w:r>
      <w:r w:rsidRPr="00911649">
        <w:rPr>
          <w:rFonts w:ascii="Times New Roman" w:hAnsi="Times New Roman" w:cs="Times New Roman"/>
        </w:rPr>
        <w:t>ể</w:t>
      </w:r>
      <w:r w:rsidRPr="00911649">
        <w:rPr>
          <w:rFonts w:ascii="Times New Roman" w:hAnsi="Times New Roman" w:cs="Times New Roman"/>
        </w:rPr>
        <w:t xml:space="preserve"> truy</w:t>
      </w:r>
      <w:r w:rsidRPr="00911649">
        <w:rPr>
          <w:rFonts w:ascii="Times New Roman" w:hAnsi="Times New Roman" w:cs="Times New Roman"/>
        </w:rPr>
        <w:t>ề</w:t>
      </w:r>
      <w:r w:rsidRPr="00911649">
        <w:rPr>
          <w:rFonts w:ascii="Times New Roman" w:hAnsi="Times New Roman" w:cs="Times New Roman"/>
        </w:rPr>
        <w:t>n d</w:t>
      </w:r>
      <w:r w:rsidRPr="00911649">
        <w:rPr>
          <w:rFonts w:ascii="Times New Roman" w:hAnsi="Times New Roman" w:cs="Times New Roman"/>
        </w:rPr>
        <w:t>ữ</w:t>
      </w:r>
      <w:r w:rsidRPr="00911649">
        <w:rPr>
          <w:rFonts w:ascii="Times New Roman" w:hAnsi="Times New Roman" w:cs="Times New Roman"/>
        </w:rPr>
        <w:t xml:space="preserve"> li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>u gi</w:t>
      </w:r>
      <w:r w:rsidRPr="00911649">
        <w:rPr>
          <w:rFonts w:ascii="Times New Roman" w:hAnsi="Times New Roman" w:cs="Times New Roman"/>
        </w:rPr>
        <w:t>ữ</w:t>
      </w:r>
      <w:r w:rsidRPr="00911649">
        <w:rPr>
          <w:rFonts w:ascii="Times New Roman" w:hAnsi="Times New Roman" w:cs="Times New Roman"/>
        </w:rPr>
        <w:t>a Controller và View.</w:t>
      </w:r>
    </w:p>
    <w:p w14:paraId="306438CF" w14:textId="77777777" w:rsidR="00EA3BBD" w:rsidRPr="00911649" w:rsidRDefault="000B59E2">
      <w:pPr>
        <w:pStyle w:val="Heading1"/>
        <w:rPr>
          <w:rFonts w:ascii="Times New Roman" w:hAnsi="Times New Roman" w:cs="Times New Roman"/>
        </w:rPr>
      </w:pPr>
      <w:r w:rsidRPr="00911649">
        <w:rPr>
          <w:rFonts w:ascii="Times New Roman" w:hAnsi="Times New Roman" w:cs="Times New Roman"/>
        </w:rPr>
        <w:t>3. Các t</w:t>
      </w:r>
      <w:r w:rsidRPr="00911649">
        <w:rPr>
          <w:rFonts w:ascii="Times New Roman" w:hAnsi="Times New Roman" w:cs="Times New Roman"/>
        </w:rPr>
        <w:t>ầ</w:t>
      </w:r>
      <w:r w:rsidRPr="00911649">
        <w:rPr>
          <w:rFonts w:ascii="Times New Roman" w:hAnsi="Times New Roman" w:cs="Times New Roman"/>
        </w:rPr>
        <w:t>ng chi ti</w:t>
      </w:r>
      <w:r w:rsidRPr="00911649">
        <w:rPr>
          <w:rFonts w:ascii="Times New Roman" w:hAnsi="Times New Roman" w:cs="Times New Roman"/>
        </w:rPr>
        <w:t>ế</w:t>
      </w:r>
      <w:r w:rsidRPr="00911649">
        <w:rPr>
          <w:rFonts w:ascii="Times New Roman" w:hAnsi="Times New Roman" w:cs="Times New Roman"/>
        </w:rPr>
        <w:t>t</w:t>
      </w:r>
    </w:p>
    <w:p w14:paraId="0FE41793" w14:textId="77777777" w:rsidR="00EA3BBD" w:rsidRPr="00911649" w:rsidRDefault="000B59E2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911649">
        <w:rPr>
          <w:rFonts w:ascii="Times New Roman" w:hAnsi="Times New Roman" w:cs="Times New Roman"/>
          <w:sz w:val="28"/>
          <w:szCs w:val="28"/>
        </w:rPr>
        <w:t>3.1 Repository</w:t>
      </w:r>
    </w:p>
    <w:p w14:paraId="3C690E20" w14:textId="77777777" w:rsidR="00EA3BBD" w:rsidRPr="00911649" w:rsidRDefault="000B59E2">
      <w:pPr>
        <w:rPr>
          <w:rFonts w:ascii="Times New Roman" w:hAnsi="Times New Roman" w:cs="Times New Roman"/>
        </w:rPr>
      </w:pPr>
      <w:r w:rsidRPr="00911649">
        <w:rPr>
          <w:rFonts w:ascii="Times New Roman" w:hAnsi="Times New Roman" w:cs="Times New Roman"/>
        </w:rPr>
        <w:t>Ch</w:t>
      </w:r>
      <w:r w:rsidRPr="00911649">
        <w:rPr>
          <w:rFonts w:ascii="Times New Roman" w:hAnsi="Times New Roman" w:cs="Times New Roman"/>
        </w:rPr>
        <w:t>ị</w:t>
      </w:r>
      <w:r w:rsidRPr="00911649">
        <w:rPr>
          <w:rFonts w:ascii="Times New Roman" w:hAnsi="Times New Roman" w:cs="Times New Roman"/>
        </w:rPr>
        <w:t>u trách nhi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>m truy xu</w:t>
      </w:r>
      <w:r w:rsidRPr="00911649">
        <w:rPr>
          <w:rFonts w:ascii="Times New Roman" w:hAnsi="Times New Roman" w:cs="Times New Roman"/>
        </w:rPr>
        <w:t>ấ</w:t>
      </w:r>
      <w:r w:rsidRPr="00911649">
        <w:rPr>
          <w:rFonts w:ascii="Times New Roman" w:hAnsi="Times New Roman" w:cs="Times New Roman"/>
        </w:rPr>
        <w:t>t d</w:t>
      </w:r>
      <w:r w:rsidRPr="00911649">
        <w:rPr>
          <w:rFonts w:ascii="Times New Roman" w:hAnsi="Times New Roman" w:cs="Times New Roman"/>
        </w:rPr>
        <w:t>ữ</w:t>
      </w:r>
      <w:r w:rsidRPr="00911649">
        <w:rPr>
          <w:rFonts w:ascii="Times New Roman" w:hAnsi="Times New Roman" w:cs="Times New Roman"/>
        </w:rPr>
        <w:t xml:space="preserve"> li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>u t</w:t>
      </w:r>
      <w:r w:rsidRPr="00911649">
        <w:rPr>
          <w:rFonts w:ascii="Times New Roman" w:hAnsi="Times New Roman" w:cs="Times New Roman"/>
        </w:rPr>
        <w:t>ừ</w:t>
      </w:r>
      <w:r w:rsidRPr="00911649">
        <w:rPr>
          <w:rFonts w:ascii="Times New Roman" w:hAnsi="Times New Roman" w:cs="Times New Roman"/>
        </w:rPr>
        <w:t xml:space="preserve"> cơ s</w:t>
      </w:r>
      <w:r w:rsidRPr="00911649">
        <w:rPr>
          <w:rFonts w:ascii="Times New Roman" w:hAnsi="Times New Roman" w:cs="Times New Roman"/>
        </w:rPr>
        <w:t>ở</w:t>
      </w:r>
      <w:r w:rsidRPr="00911649">
        <w:rPr>
          <w:rFonts w:ascii="Times New Roman" w:hAnsi="Times New Roman" w:cs="Times New Roman"/>
        </w:rPr>
        <w:t xml:space="preserve"> d</w:t>
      </w:r>
      <w:r w:rsidRPr="00911649">
        <w:rPr>
          <w:rFonts w:ascii="Times New Roman" w:hAnsi="Times New Roman" w:cs="Times New Roman"/>
        </w:rPr>
        <w:t>ữ</w:t>
      </w:r>
      <w:r w:rsidRPr="00911649">
        <w:rPr>
          <w:rFonts w:ascii="Times New Roman" w:hAnsi="Times New Roman" w:cs="Times New Roman"/>
        </w:rPr>
        <w:t xml:space="preserve"> li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>u thông qua Entity Framework.</w:t>
      </w:r>
    </w:p>
    <w:p w14:paraId="254FA7CC" w14:textId="77777777" w:rsidR="00EA3BBD" w:rsidRPr="00911649" w:rsidRDefault="000B59E2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911649">
        <w:rPr>
          <w:rFonts w:ascii="Times New Roman" w:hAnsi="Times New Roman" w:cs="Times New Roman"/>
          <w:sz w:val="28"/>
          <w:szCs w:val="28"/>
        </w:rPr>
        <w:t>3.2 Service</w:t>
      </w:r>
    </w:p>
    <w:p w14:paraId="7BE507E2" w14:textId="77777777" w:rsidR="00EA3BBD" w:rsidRPr="00911649" w:rsidRDefault="000B59E2">
      <w:pPr>
        <w:rPr>
          <w:rFonts w:ascii="Times New Roman" w:hAnsi="Times New Roman" w:cs="Times New Roman"/>
        </w:rPr>
      </w:pPr>
      <w:r w:rsidRPr="00911649">
        <w:rPr>
          <w:rFonts w:ascii="Times New Roman" w:hAnsi="Times New Roman" w:cs="Times New Roman"/>
        </w:rPr>
        <w:t>X</w:t>
      </w:r>
      <w:r w:rsidRPr="00911649">
        <w:rPr>
          <w:rFonts w:ascii="Times New Roman" w:hAnsi="Times New Roman" w:cs="Times New Roman"/>
        </w:rPr>
        <w:t>ử</w:t>
      </w:r>
      <w:r w:rsidRPr="00911649">
        <w:rPr>
          <w:rFonts w:ascii="Times New Roman" w:hAnsi="Times New Roman" w:cs="Times New Roman"/>
        </w:rPr>
        <w:t xml:space="preserve"> lý logic nghi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>p v</w:t>
      </w:r>
      <w:r w:rsidRPr="00911649">
        <w:rPr>
          <w:rFonts w:ascii="Times New Roman" w:hAnsi="Times New Roman" w:cs="Times New Roman"/>
        </w:rPr>
        <w:t>ụ</w:t>
      </w:r>
      <w:r w:rsidRPr="00911649">
        <w:rPr>
          <w:rFonts w:ascii="Times New Roman" w:hAnsi="Times New Roman" w:cs="Times New Roman"/>
        </w:rPr>
        <w:t>, g</w:t>
      </w:r>
      <w:r w:rsidRPr="00911649">
        <w:rPr>
          <w:rFonts w:ascii="Times New Roman" w:hAnsi="Times New Roman" w:cs="Times New Roman"/>
        </w:rPr>
        <w:t>ọ</w:t>
      </w:r>
      <w:r w:rsidRPr="00911649">
        <w:rPr>
          <w:rFonts w:ascii="Times New Roman" w:hAnsi="Times New Roman" w:cs="Times New Roman"/>
        </w:rPr>
        <w:t>i repository đ</w:t>
      </w:r>
      <w:r w:rsidRPr="00911649">
        <w:rPr>
          <w:rFonts w:ascii="Times New Roman" w:hAnsi="Times New Roman" w:cs="Times New Roman"/>
        </w:rPr>
        <w:t>ể</w:t>
      </w:r>
      <w:r w:rsidRPr="00911649">
        <w:rPr>
          <w:rFonts w:ascii="Times New Roman" w:hAnsi="Times New Roman" w:cs="Times New Roman"/>
        </w:rPr>
        <w:t xml:space="preserve"> thao tác d</w:t>
      </w:r>
      <w:r w:rsidRPr="00911649">
        <w:rPr>
          <w:rFonts w:ascii="Times New Roman" w:hAnsi="Times New Roman" w:cs="Times New Roman"/>
        </w:rPr>
        <w:t>ữ</w:t>
      </w:r>
      <w:r w:rsidRPr="00911649">
        <w:rPr>
          <w:rFonts w:ascii="Times New Roman" w:hAnsi="Times New Roman" w:cs="Times New Roman"/>
        </w:rPr>
        <w:t xml:space="preserve"> li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>u và tr</w:t>
      </w:r>
      <w:r w:rsidRPr="00911649">
        <w:rPr>
          <w:rFonts w:ascii="Times New Roman" w:hAnsi="Times New Roman" w:cs="Times New Roman"/>
        </w:rPr>
        <w:t>ả</w:t>
      </w:r>
      <w:r w:rsidRPr="00911649">
        <w:rPr>
          <w:rFonts w:ascii="Times New Roman" w:hAnsi="Times New Roman" w:cs="Times New Roman"/>
        </w:rPr>
        <w:t xml:space="preserve"> v</w:t>
      </w:r>
      <w:r w:rsidRPr="00911649">
        <w:rPr>
          <w:rFonts w:ascii="Times New Roman" w:hAnsi="Times New Roman" w:cs="Times New Roman"/>
        </w:rPr>
        <w:t>ề</w:t>
      </w:r>
      <w:r w:rsidRPr="00911649">
        <w:rPr>
          <w:rFonts w:ascii="Times New Roman" w:hAnsi="Times New Roman" w:cs="Times New Roman"/>
        </w:rPr>
        <w:t xml:space="preserve"> k</w:t>
      </w:r>
      <w:r w:rsidRPr="00911649">
        <w:rPr>
          <w:rFonts w:ascii="Times New Roman" w:hAnsi="Times New Roman" w:cs="Times New Roman"/>
        </w:rPr>
        <w:t>ế</w:t>
      </w:r>
      <w:r w:rsidRPr="00911649">
        <w:rPr>
          <w:rFonts w:ascii="Times New Roman" w:hAnsi="Times New Roman" w:cs="Times New Roman"/>
        </w:rPr>
        <w:t>t qu</w:t>
      </w:r>
      <w:r w:rsidRPr="00911649">
        <w:rPr>
          <w:rFonts w:ascii="Times New Roman" w:hAnsi="Times New Roman" w:cs="Times New Roman"/>
        </w:rPr>
        <w:t>ả</w:t>
      </w:r>
      <w:r w:rsidRPr="00911649">
        <w:rPr>
          <w:rFonts w:ascii="Times New Roman" w:hAnsi="Times New Roman" w:cs="Times New Roman"/>
        </w:rPr>
        <w:t xml:space="preserve"> cho Controller.</w:t>
      </w:r>
    </w:p>
    <w:p w14:paraId="1C6C73F2" w14:textId="77777777" w:rsidR="00EA3BBD" w:rsidRPr="00911649" w:rsidRDefault="000B59E2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911649">
        <w:rPr>
          <w:rFonts w:ascii="Times New Roman" w:hAnsi="Times New Roman" w:cs="Times New Roman"/>
          <w:sz w:val="28"/>
          <w:szCs w:val="28"/>
        </w:rPr>
        <w:t>3.3 Controller</w:t>
      </w:r>
    </w:p>
    <w:p w14:paraId="07A8D4B9" w14:textId="77777777" w:rsidR="00EA3BBD" w:rsidRPr="00911649" w:rsidRDefault="000B59E2">
      <w:pPr>
        <w:rPr>
          <w:rFonts w:ascii="Times New Roman" w:hAnsi="Times New Roman" w:cs="Times New Roman"/>
        </w:rPr>
      </w:pPr>
      <w:r w:rsidRPr="00911649">
        <w:rPr>
          <w:rFonts w:ascii="Times New Roman" w:hAnsi="Times New Roman" w:cs="Times New Roman"/>
        </w:rPr>
        <w:t>G</w:t>
      </w:r>
      <w:r w:rsidRPr="00911649">
        <w:rPr>
          <w:rFonts w:ascii="Times New Roman" w:hAnsi="Times New Roman" w:cs="Times New Roman"/>
        </w:rPr>
        <w:t>ọ</w:t>
      </w:r>
      <w:r w:rsidRPr="00911649">
        <w:rPr>
          <w:rFonts w:ascii="Times New Roman" w:hAnsi="Times New Roman" w:cs="Times New Roman"/>
        </w:rPr>
        <w:t>i Service, x</w:t>
      </w:r>
      <w:r w:rsidRPr="00911649">
        <w:rPr>
          <w:rFonts w:ascii="Times New Roman" w:hAnsi="Times New Roman" w:cs="Times New Roman"/>
        </w:rPr>
        <w:t>ử</w:t>
      </w:r>
      <w:r w:rsidRPr="00911649">
        <w:rPr>
          <w:rFonts w:ascii="Times New Roman" w:hAnsi="Times New Roman" w:cs="Times New Roman"/>
        </w:rPr>
        <w:t xml:space="preserve"> lý request/response, ánh x</w:t>
      </w:r>
      <w:r w:rsidRPr="00911649">
        <w:rPr>
          <w:rFonts w:ascii="Times New Roman" w:hAnsi="Times New Roman" w:cs="Times New Roman"/>
        </w:rPr>
        <w:t>ạ</w:t>
      </w:r>
      <w:r w:rsidRPr="00911649">
        <w:rPr>
          <w:rFonts w:ascii="Times New Roman" w:hAnsi="Times New Roman" w:cs="Times New Roman"/>
        </w:rPr>
        <w:t xml:space="preserve"> d</w:t>
      </w:r>
      <w:r w:rsidRPr="00911649">
        <w:rPr>
          <w:rFonts w:ascii="Times New Roman" w:hAnsi="Times New Roman" w:cs="Times New Roman"/>
        </w:rPr>
        <w:t>ữ</w:t>
      </w:r>
      <w:r w:rsidRPr="00911649">
        <w:rPr>
          <w:rFonts w:ascii="Times New Roman" w:hAnsi="Times New Roman" w:cs="Times New Roman"/>
        </w:rPr>
        <w:t xml:space="preserve"> li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>u vào ViewModel và hi</w:t>
      </w:r>
      <w:r w:rsidRPr="00911649">
        <w:rPr>
          <w:rFonts w:ascii="Times New Roman" w:hAnsi="Times New Roman" w:cs="Times New Roman"/>
        </w:rPr>
        <w:t>ể</w:t>
      </w:r>
      <w:r w:rsidRPr="00911649">
        <w:rPr>
          <w:rFonts w:ascii="Times New Roman" w:hAnsi="Times New Roman" w:cs="Times New Roman"/>
        </w:rPr>
        <w:t>n th</w:t>
      </w:r>
      <w:r w:rsidRPr="00911649">
        <w:rPr>
          <w:rFonts w:ascii="Times New Roman" w:hAnsi="Times New Roman" w:cs="Times New Roman"/>
        </w:rPr>
        <w:t>ị</w:t>
      </w:r>
      <w:r w:rsidRPr="00911649">
        <w:rPr>
          <w:rFonts w:ascii="Times New Roman" w:hAnsi="Times New Roman" w:cs="Times New Roman"/>
        </w:rPr>
        <w:t xml:space="preserve"> ra View.</w:t>
      </w:r>
    </w:p>
    <w:p w14:paraId="72F56D75" w14:textId="77777777" w:rsidR="00EA3BBD" w:rsidRPr="00911649" w:rsidRDefault="000B59E2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911649">
        <w:rPr>
          <w:rFonts w:ascii="Times New Roman" w:hAnsi="Times New Roman" w:cs="Times New Roman"/>
          <w:sz w:val="28"/>
          <w:szCs w:val="28"/>
        </w:rPr>
        <w:t>3.4 Helper</w:t>
      </w:r>
    </w:p>
    <w:p w14:paraId="4C7520CF" w14:textId="77777777" w:rsidR="00EA3BBD" w:rsidRPr="00911649" w:rsidRDefault="000B59E2">
      <w:pPr>
        <w:rPr>
          <w:rFonts w:ascii="Times New Roman" w:hAnsi="Times New Roman" w:cs="Times New Roman"/>
        </w:rPr>
      </w:pPr>
      <w:r w:rsidRPr="00911649">
        <w:rPr>
          <w:rFonts w:ascii="Times New Roman" w:hAnsi="Times New Roman" w:cs="Times New Roman"/>
        </w:rPr>
        <w:t>Ch</w:t>
      </w:r>
      <w:r w:rsidRPr="00911649">
        <w:rPr>
          <w:rFonts w:ascii="Times New Roman" w:hAnsi="Times New Roman" w:cs="Times New Roman"/>
        </w:rPr>
        <w:t>ứ</w:t>
      </w:r>
      <w:r w:rsidRPr="00911649">
        <w:rPr>
          <w:rFonts w:ascii="Times New Roman" w:hAnsi="Times New Roman" w:cs="Times New Roman"/>
        </w:rPr>
        <w:t>a các hàm ti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>n ích như phân trang, đ</w:t>
      </w:r>
      <w:r w:rsidRPr="00911649">
        <w:rPr>
          <w:rFonts w:ascii="Times New Roman" w:hAnsi="Times New Roman" w:cs="Times New Roman"/>
        </w:rPr>
        <w:t>ị</w:t>
      </w:r>
      <w:r w:rsidRPr="00911649">
        <w:rPr>
          <w:rFonts w:ascii="Times New Roman" w:hAnsi="Times New Roman" w:cs="Times New Roman"/>
        </w:rPr>
        <w:t>nh d</w:t>
      </w:r>
      <w:r w:rsidRPr="00911649">
        <w:rPr>
          <w:rFonts w:ascii="Times New Roman" w:hAnsi="Times New Roman" w:cs="Times New Roman"/>
        </w:rPr>
        <w:t>ạ</w:t>
      </w:r>
      <w:r w:rsidRPr="00911649">
        <w:rPr>
          <w:rFonts w:ascii="Times New Roman" w:hAnsi="Times New Roman" w:cs="Times New Roman"/>
        </w:rPr>
        <w:t>ng ngày gi</w:t>
      </w:r>
      <w:r w:rsidRPr="00911649">
        <w:rPr>
          <w:rFonts w:ascii="Times New Roman" w:hAnsi="Times New Roman" w:cs="Times New Roman"/>
        </w:rPr>
        <w:t>ờ</w:t>
      </w:r>
      <w:r w:rsidRPr="00911649">
        <w:rPr>
          <w:rFonts w:ascii="Times New Roman" w:hAnsi="Times New Roman" w:cs="Times New Roman"/>
        </w:rPr>
        <w:t>, validate d</w:t>
      </w:r>
      <w:r w:rsidRPr="00911649">
        <w:rPr>
          <w:rFonts w:ascii="Times New Roman" w:hAnsi="Times New Roman" w:cs="Times New Roman"/>
        </w:rPr>
        <w:t>ữ</w:t>
      </w:r>
      <w:r w:rsidRPr="00911649">
        <w:rPr>
          <w:rFonts w:ascii="Times New Roman" w:hAnsi="Times New Roman" w:cs="Times New Roman"/>
        </w:rPr>
        <w:t xml:space="preserve"> li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>u.</w:t>
      </w:r>
    </w:p>
    <w:p w14:paraId="4478700D" w14:textId="77777777" w:rsidR="00EA3BBD" w:rsidRPr="00911649" w:rsidRDefault="000B59E2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911649">
        <w:rPr>
          <w:rFonts w:ascii="Times New Roman" w:hAnsi="Times New Roman" w:cs="Times New Roman"/>
          <w:sz w:val="28"/>
          <w:szCs w:val="28"/>
        </w:rPr>
        <w:t>3.5 ViewModel</w:t>
      </w:r>
    </w:p>
    <w:p w14:paraId="5B6F8E2B" w14:textId="77777777" w:rsidR="00EA3BBD" w:rsidRPr="00911649" w:rsidRDefault="000B59E2">
      <w:pPr>
        <w:rPr>
          <w:rFonts w:ascii="Times New Roman" w:hAnsi="Times New Roman" w:cs="Times New Roman"/>
        </w:rPr>
      </w:pPr>
      <w:r w:rsidRPr="00911649">
        <w:rPr>
          <w:rFonts w:ascii="Times New Roman" w:hAnsi="Times New Roman" w:cs="Times New Roman"/>
        </w:rPr>
        <w:t>Là l</w:t>
      </w:r>
      <w:r w:rsidRPr="00911649">
        <w:rPr>
          <w:rFonts w:ascii="Times New Roman" w:hAnsi="Times New Roman" w:cs="Times New Roman"/>
        </w:rPr>
        <w:t>ớ</w:t>
      </w:r>
      <w:r w:rsidRPr="00911649">
        <w:rPr>
          <w:rFonts w:ascii="Times New Roman" w:hAnsi="Times New Roman" w:cs="Times New Roman"/>
        </w:rPr>
        <w:t>p trung gian giúp tách d</w:t>
      </w:r>
      <w:r w:rsidRPr="00911649">
        <w:rPr>
          <w:rFonts w:ascii="Times New Roman" w:hAnsi="Times New Roman" w:cs="Times New Roman"/>
        </w:rPr>
        <w:t>ữ</w:t>
      </w:r>
      <w:r w:rsidRPr="00911649">
        <w:rPr>
          <w:rFonts w:ascii="Times New Roman" w:hAnsi="Times New Roman" w:cs="Times New Roman"/>
        </w:rPr>
        <w:t xml:space="preserve"> li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>u hi</w:t>
      </w:r>
      <w:r w:rsidRPr="00911649">
        <w:rPr>
          <w:rFonts w:ascii="Times New Roman" w:hAnsi="Times New Roman" w:cs="Times New Roman"/>
        </w:rPr>
        <w:t>ể</w:t>
      </w:r>
      <w:r w:rsidRPr="00911649">
        <w:rPr>
          <w:rFonts w:ascii="Times New Roman" w:hAnsi="Times New Roman" w:cs="Times New Roman"/>
        </w:rPr>
        <w:t>n th</w:t>
      </w:r>
      <w:r w:rsidRPr="00911649">
        <w:rPr>
          <w:rFonts w:ascii="Times New Roman" w:hAnsi="Times New Roman" w:cs="Times New Roman"/>
        </w:rPr>
        <w:t>ị</w:t>
      </w:r>
      <w:r w:rsidRPr="00911649">
        <w:rPr>
          <w:rFonts w:ascii="Times New Roman" w:hAnsi="Times New Roman" w:cs="Times New Roman"/>
        </w:rPr>
        <w:t xml:space="preserve"> v</w:t>
      </w:r>
      <w:r w:rsidRPr="00911649">
        <w:rPr>
          <w:rFonts w:ascii="Times New Roman" w:hAnsi="Times New Roman" w:cs="Times New Roman"/>
        </w:rPr>
        <w:t>ớ</w:t>
      </w:r>
      <w:r w:rsidRPr="00911649">
        <w:rPr>
          <w:rFonts w:ascii="Times New Roman" w:hAnsi="Times New Roman" w:cs="Times New Roman"/>
        </w:rPr>
        <w:t>i d</w:t>
      </w:r>
      <w:r w:rsidRPr="00911649">
        <w:rPr>
          <w:rFonts w:ascii="Times New Roman" w:hAnsi="Times New Roman" w:cs="Times New Roman"/>
        </w:rPr>
        <w:t>ữ</w:t>
      </w:r>
      <w:r w:rsidRPr="00911649">
        <w:rPr>
          <w:rFonts w:ascii="Times New Roman" w:hAnsi="Times New Roman" w:cs="Times New Roman"/>
        </w:rPr>
        <w:t xml:space="preserve"> li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>u trong database.</w:t>
      </w:r>
    </w:p>
    <w:p w14:paraId="61ADF397" w14:textId="77777777" w:rsidR="00EA3BBD" w:rsidRPr="00911649" w:rsidRDefault="000B59E2">
      <w:pPr>
        <w:pStyle w:val="Heading1"/>
        <w:rPr>
          <w:rFonts w:ascii="Times New Roman" w:hAnsi="Times New Roman" w:cs="Times New Roman"/>
        </w:rPr>
      </w:pPr>
      <w:r w:rsidRPr="00911649">
        <w:rPr>
          <w:rFonts w:ascii="Times New Roman" w:hAnsi="Times New Roman" w:cs="Times New Roman"/>
        </w:rPr>
        <w:t>4. Use Case chính</w:t>
      </w:r>
    </w:p>
    <w:p w14:paraId="6966DE3D" w14:textId="77777777" w:rsidR="00EA3BBD" w:rsidRPr="00911649" w:rsidRDefault="000B59E2">
      <w:pPr>
        <w:rPr>
          <w:rFonts w:ascii="Times New Roman" w:hAnsi="Times New Roman" w:cs="Times New Roman"/>
        </w:rPr>
      </w:pPr>
      <w:r w:rsidRPr="00911649">
        <w:rPr>
          <w:rFonts w:ascii="Times New Roman" w:hAnsi="Times New Roman" w:cs="Times New Roman"/>
        </w:rPr>
        <w:t>- Qu</w:t>
      </w:r>
      <w:r w:rsidRPr="00911649">
        <w:rPr>
          <w:rFonts w:ascii="Times New Roman" w:hAnsi="Times New Roman" w:cs="Times New Roman"/>
        </w:rPr>
        <w:t>ả</w:t>
      </w:r>
      <w:r w:rsidRPr="00911649">
        <w:rPr>
          <w:rFonts w:ascii="Times New Roman" w:hAnsi="Times New Roman" w:cs="Times New Roman"/>
        </w:rPr>
        <w:t>n lý phòng ban (Department): thêm, s</w:t>
      </w:r>
      <w:r w:rsidRPr="00911649">
        <w:rPr>
          <w:rFonts w:ascii="Times New Roman" w:hAnsi="Times New Roman" w:cs="Times New Roman"/>
        </w:rPr>
        <w:t>ử</w:t>
      </w:r>
      <w:r w:rsidRPr="00911649">
        <w:rPr>
          <w:rFonts w:ascii="Times New Roman" w:hAnsi="Times New Roman" w:cs="Times New Roman"/>
        </w:rPr>
        <w:t>a, xóa m</w:t>
      </w:r>
      <w:r w:rsidRPr="00911649">
        <w:rPr>
          <w:rFonts w:ascii="Times New Roman" w:hAnsi="Times New Roman" w:cs="Times New Roman"/>
        </w:rPr>
        <w:t>ề</w:t>
      </w:r>
      <w:r w:rsidRPr="00911649">
        <w:rPr>
          <w:rFonts w:ascii="Times New Roman" w:hAnsi="Times New Roman" w:cs="Times New Roman"/>
        </w:rPr>
        <w:t>m, xem chi ti</w:t>
      </w:r>
      <w:r w:rsidRPr="00911649">
        <w:rPr>
          <w:rFonts w:ascii="Times New Roman" w:hAnsi="Times New Roman" w:cs="Times New Roman"/>
        </w:rPr>
        <w:t>ế</w:t>
      </w:r>
      <w:r w:rsidRPr="00911649">
        <w:rPr>
          <w:rFonts w:ascii="Times New Roman" w:hAnsi="Times New Roman" w:cs="Times New Roman"/>
        </w:rPr>
        <w:t>t.</w:t>
      </w:r>
      <w:r w:rsidRPr="00911649">
        <w:rPr>
          <w:rFonts w:ascii="Times New Roman" w:hAnsi="Times New Roman" w:cs="Times New Roman"/>
        </w:rPr>
        <w:br/>
        <w:t>- Qu</w:t>
      </w:r>
      <w:r w:rsidRPr="00911649">
        <w:rPr>
          <w:rFonts w:ascii="Times New Roman" w:hAnsi="Times New Roman" w:cs="Times New Roman"/>
        </w:rPr>
        <w:t>ả</w:t>
      </w:r>
      <w:r w:rsidRPr="00911649">
        <w:rPr>
          <w:rFonts w:ascii="Times New Roman" w:hAnsi="Times New Roman" w:cs="Times New Roman"/>
        </w:rPr>
        <w:t>n lý ngư</w:t>
      </w:r>
      <w:r w:rsidRPr="00911649">
        <w:rPr>
          <w:rFonts w:ascii="Times New Roman" w:hAnsi="Times New Roman" w:cs="Times New Roman"/>
        </w:rPr>
        <w:t>ờ</w:t>
      </w:r>
      <w:r w:rsidRPr="00911649">
        <w:rPr>
          <w:rFonts w:ascii="Times New Roman" w:hAnsi="Times New Roman" w:cs="Times New Roman"/>
        </w:rPr>
        <w:t>i dùng (User): đăng ký, đăng nh</w:t>
      </w:r>
      <w:r w:rsidRPr="00911649">
        <w:rPr>
          <w:rFonts w:ascii="Times New Roman" w:hAnsi="Times New Roman" w:cs="Times New Roman"/>
        </w:rPr>
        <w:t>ậ</w:t>
      </w:r>
      <w:r w:rsidRPr="00911649">
        <w:rPr>
          <w:rFonts w:ascii="Times New Roman" w:hAnsi="Times New Roman" w:cs="Times New Roman"/>
        </w:rPr>
        <w:t>p, phân quy</w:t>
      </w:r>
      <w:r w:rsidRPr="00911649">
        <w:rPr>
          <w:rFonts w:ascii="Times New Roman" w:hAnsi="Times New Roman" w:cs="Times New Roman"/>
        </w:rPr>
        <w:t>ề</w:t>
      </w:r>
      <w:r w:rsidRPr="00911649">
        <w:rPr>
          <w:rFonts w:ascii="Times New Roman" w:hAnsi="Times New Roman" w:cs="Times New Roman"/>
        </w:rPr>
        <w:t>n.</w:t>
      </w:r>
      <w:r w:rsidRPr="00911649">
        <w:rPr>
          <w:rFonts w:ascii="Times New Roman" w:hAnsi="Times New Roman" w:cs="Times New Roman"/>
        </w:rPr>
        <w:br/>
        <w:t>- Qu</w:t>
      </w:r>
      <w:r w:rsidRPr="00911649">
        <w:rPr>
          <w:rFonts w:ascii="Times New Roman" w:hAnsi="Times New Roman" w:cs="Times New Roman"/>
        </w:rPr>
        <w:t>ả</w:t>
      </w:r>
      <w:r w:rsidRPr="00911649">
        <w:rPr>
          <w:rFonts w:ascii="Times New Roman" w:hAnsi="Times New Roman" w:cs="Times New Roman"/>
        </w:rPr>
        <w:t>n lý tài li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>u (Document): upload, download, phân lo</w:t>
      </w:r>
      <w:r w:rsidRPr="00911649">
        <w:rPr>
          <w:rFonts w:ascii="Times New Roman" w:hAnsi="Times New Roman" w:cs="Times New Roman"/>
        </w:rPr>
        <w:t>ạ</w:t>
      </w:r>
      <w:r w:rsidRPr="00911649">
        <w:rPr>
          <w:rFonts w:ascii="Times New Roman" w:hAnsi="Times New Roman" w:cs="Times New Roman"/>
        </w:rPr>
        <w:t>i, g</w:t>
      </w:r>
      <w:r w:rsidRPr="00911649">
        <w:rPr>
          <w:rFonts w:ascii="Times New Roman" w:hAnsi="Times New Roman" w:cs="Times New Roman"/>
        </w:rPr>
        <w:t>ắ</w:t>
      </w:r>
      <w:r w:rsidRPr="00911649">
        <w:rPr>
          <w:rFonts w:ascii="Times New Roman" w:hAnsi="Times New Roman" w:cs="Times New Roman"/>
        </w:rPr>
        <w:t>n phòng ban.</w:t>
      </w:r>
      <w:r w:rsidRPr="00911649">
        <w:rPr>
          <w:rFonts w:ascii="Times New Roman" w:hAnsi="Times New Roman" w:cs="Times New Roman"/>
        </w:rPr>
        <w:br/>
        <w:t>- Phân quy</w:t>
      </w:r>
      <w:r w:rsidRPr="00911649">
        <w:rPr>
          <w:rFonts w:ascii="Times New Roman" w:hAnsi="Times New Roman" w:cs="Times New Roman"/>
        </w:rPr>
        <w:t>ề</w:t>
      </w:r>
      <w:r w:rsidRPr="00911649">
        <w:rPr>
          <w:rFonts w:ascii="Times New Roman" w:hAnsi="Times New Roman" w:cs="Times New Roman"/>
        </w:rPr>
        <w:t>n (Role &amp; Permission): ki</w:t>
      </w:r>
      <w:r w:rsidRPr="00911649">
        <w:rPr>
          <w:rFonts w:ascii="Times New Roman" w:hAnsi="Times New Roman" w:cs="Times New Roman"/>
        </w:rPr>
        <w:t>ể</w:t>
      </w:r>
      <w:r w:rsidRPr="00911649">
        <w:rPr>
          <w:rFonts w:ascii="Times New Roman" w:hAnsi="Times New Roman" w:cs="Times New Roman"/>
        </w:rPr>
        <w:t>m soát quy</w:t>
      </w:r>
      <w:r w:rsidRPr="00911649">
        <w:rPr>
          <w:rFonts w:ascii="Times New Roman" w:hAnsi="Times New Roman" w:cs="Times New Roman"/>
        </w:rPr>
        <w:t>ề</w:t>
      </w:r>
      <w:r w:rsidRPr="00911649">
        <w:rPr>
          <w:rFonts w:ascii="Times New Roman" w:hAnsi="Times New Roman" w:cs="Times New Roman"/>
        </w:rPr>
        <w:t>n truy c</w:t>
      </w:r>
      <w:r w:rsidRPr="00911649">
        <w:rPr>
          <w:rFonts w:ascii="Times New Roman" w:hAnsi="Times New Roman" w:cs="Times New Roman"/>
        </w:rPr>
        <w:t>ậ</w:t>
      </w:r>
      <w:r w:rsidRPr="00911649">
        <w:rPr>
          <w:rFonts w:ascii="Times New Roman" w:hAnsi="Times New Roman" w:cs="Times New Roman"/>
        </w:rPr>
        <w:t>p tài li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>u.</w:t>
      </w:r>
      <w:r w:rsidRPr="00911649">
        <w:rPr>
          <w:rFonts w:ascii="Times New Roman" w:hAnsi="Times New Roman" w:cs="Times New Roman"/>
        </w:rPr>
        <w:br/>
        <w:t>- Tìm ki</w:t>
      </w:r>
      <w:r w:rsidRPr="00911649">
        <w:rPr>
          <w:rFonts w:ascii="Times New Roman" w:hAnsi="Times New Roman" w:cs="Times New Roman"/>
        </w:rPr>
        <w:t>ế</w:t>
      </w:r>
      <w:r w:rsidRPr="00911649">
        <w:rPr>
          <w:rFonts w:ascii="Times New Roman" w:hAnsi="Times New Roman" w:cs="Times New Roman"/>
        </w:rPr>
        <w:t>m &amp; phân trang: h</w:t>
      </w:r>
      <w:r w:rsidRPr="00911649">
        <w:rPr>
          <w:rFonts w:ascii="Times New Roman" w:hAnsi="Times New Roman" w:cs="Times New Roman"/>
        </w:rPr>
        <w:t>ỗ</w:t>
      </w:r>
      <w:r w:rsidRPr="00911649">
        <w:rPr>
          <w:rFonts w:ascii="Times New Roman" w:hAnsi="Times New Roman" w:cs="Times New Roman"/>
        </w:rPr>
        <w:t xml:space="preserve"> tr</w:t>
      </w:r>
      <w:r w:rsidRPr="00911649">
        <w:rPr>
          <w:rFonts w:ascii="Times New Roman" w:hAnsi="Times New Roman" w:cs="Times New Roman"/>
        </w:rPr>
        <w:t>ợ</w:t>
      </w:r>
      <w:r w:rsidRPr="00911649">
        <w:rPr>
          <w:rFonts w:ascii="Times New Roman" w:hAnsi="Times New Roman" w:cs="Times New Roman"/>
        </w:rPr>
        <w:t xml:space="preserve"> tìm nhanh theo t</w:t>
      </w:r>
      <w:r w:rsidRPr="00911649">
        <w:rPr>
          <w:rFonts w:ascii="Times New Roman" w:hAnsi="Times New Roman" w:cs="Times New Roman"/>
        </w:rPr>
        <w:t>ừ</w:t>
      </w:r>
      <w:r w:rsidRPr="00911649">
        <w:rPr>
          <w:rFonts w:ascii="Times New Roman" w:hAnsi="Times New Roman" w:cs="Times New Roman"/>
        </w:rPr>
        <w:t xml:space="preserve"> khóa, l</w:t>
      </w:r>
      <w:r w:rsidRPr="00911649">
        <w:rPr>
          <w:rFonts w:ascii="Times New Roman" w:hAnsi="Times New Roman" w:cs="Times New Roman"/>
        </w:rPr>
        <w:t>ọ</w:t>
      </w:r>
      <w:r w:rsidRPr="00911649">
        <w:rPr>
          <w:rFonts w:ascii="Times New Roman" w:hAnsi="Times New Roman" w:cs="Times New Roman"/>
        </w:rPr>
        <w:t>c theo tr</w:t>
      </w:r>
      <w:r w:rsidRPr="00911649">
        <w:rPr>
          <w:rFonts w:ascii="Times New Roman" w:hAnsi="Times New Roman" w:cs="Times New Roman"/>
        </w:rPr>
        <w:t>ạ</w:t>
      </w:r>
      <w:r w:rsidRPr="00911649">
        <w:rPr>
          <w:rFonts w:ascii="Times New Roman" w:hAnsi="Times New Roman" w:cs="Times New Roman"/>
        </w:rPr>
        <w:t>ng thái.</w:t>
      </w:r>
    </w:p>
    <w:p w14:paraId="2A68CA10" w14:textId="77777777" w:rsidR="00EA3BBD" w:rsidRPr="00911649" w:rsidRDefault="000B59E2">
      <w:pPr>
        <w:pStyle w:val="Heading1"/>
        <w:rPr>
          <w:rFonts w:ascii="Times New Roman" w:hAnsi="Times New Roman" w:cs="Times New Roman"/>
        </w:rPr>
      </w:pPr>
      <w:r w:rsidRPr="00911649">
        <w:rPr>
          <w:rFonts w:ascii="Times New Roman" w:hAnsi="Times New Roman" w:cs="Times New Roman"/>
        </w:rPr>
        <w:lastRenderedPageBreak/>
        <w:t>5. Mô hình d</w:t>
      </w:r>
      <w:r w:rsidRPr="00911649">
        <w:rPr>
          <w:rFonts w:ascii="Times New Roman" w:hAnsi="Times New Roman" w:cs="Times New Roman"/>
        </w:rPr>
        <w:t>ữ</w:t>
      </w:r>
      <w:r w:rsidRPr="00911649">
        <w:rPr>
          <w:rFonts w:ascii="Times New Roman" w:hAnsi="Times New Roman" w:cs="Times New Roman"/>
        </w:rPr>
        <w:t xml:space="preserve"> li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>u</w:t>
      </w:r>
    </w:p>
    <w:p w14:paraId="111CA3FA" w14:textId="77777777" w:rsidR="00EA3BBD" w:rsidRPr="00911649" w:rsidRDefault="000B59E2">
      <w:pPr>
        <w:rPr>
          <w:rFonts w:ascii="Times New Roman" w:hAnsi="Times New Roman" w:cs="Times New Roman"/>
        </w:rPr>
      </w:pPr>
      <w:r w:rsidRPr="00911649">
        <w:rPr>
          <w:rFonts w:ascii="Times New Roman" w:hAnsi="Times New Roman" w:cs="Times New Roman"/>
        </w:rPr>
        <w:t>Các b</w:t>
      </w:r>
      <w:r w:rsidRPr="00911649">
        <w:rPr>
          <w:rFonts w:ascii="Times New Roman" w:hAnsi="Times New Roman" w:cs="Times New Roman"/>
        </w:rPr>
        <w:t>ả</w:t>
      </w:r>
      <w:r w:rsidRPr="00911649">
        <w:rPr>
          <w:rFonts w:ascii="Times New Roman" w:hAnsi="Times New Roman" w:cs="Times New Roman"/>
        </w:rPr>
        <w:t>ng chính trong h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 xml:space="preserve"> th</w:t>
      </w:r>
      <w:r w:rsidRPr="00911649">
        <w:rPr>
          <w:rFonts w:ascii="Times New Roman" w:hAnsi="Times New Roman" w:cs="Times New Roman"/>
        </w:rPr>
        <w:t>ố</w:t>
      </w:r>
      <w:r w:rsidRPr="00911649">
        <w:rPr>
          <w:rFonts w:ascii="Times New Roman" w:hAnsi="Times New Roman" w:cs="Times New Roman"/>
        </w:rPr>
        <w:t>ng:</w:t>
      </w:r>
      <w:r w:rsidRPr="00911649">
        <w:rPr>
          <w:rFonts w:ascii="Times New Roman" w:hAnsi="Times New Roman" w:cs="Times New Roman"/>
        </w:rPr>
        <w:br/>
        <w:t>- Departments: qu</w:t>
      </w:r>
      <w:r w:rsidRPr="00911649">
        <w:rPr>
          <w:rFonts w:ascii="Times New Roman" w:hAnsi="Times New Roman" w:cs="Times New Roman"/>
        </w:rPr>
        <w:t>ả</w:t>
      </w:r>
      <w:r w:rsidRPr="00911649">
        <w:rPr>
          <w:rFonts w:ascii="Times New Roman" w:hAnsi="Times New Roman" w:cs="Times New Roman"/>
        </w:rPr>
        <w:t>n lý thông tin phòng ban.</w:t>
      </w:r>
      <w:r w:rsidRPr="00911649">
        <w:rPr>
          <w:rFonts w:ascii="Times New Roman" w:hAnsi="Times New Roman" w:cs="Times New Roman"/>
        </w:rPr>
        <w:br/>
        <w:t>- Users: qu</w:t>
      </w:r>
      <w:r w:rsidRPr="00911649">
        <w:rPr>
          <w:rFonts w:ascii="Times New Roman" w:hAnsi="Times New Roman" w:cs="Times New Roman"/>
        </w:rPr>
        <w:t>ả</w:t>
      </w:r>
      <w:r w:rsidRPr="00911649">
        <w:rPr>
          <w:rFonts w:ascii="Times New Roman" w:hAnsi="Times New Roman" w:cs="Times New Roman"/>
        </w:rPr>
        <w:t>n lý tài kho</w:t>
      </w:r>
      <w:r w:rsidRPr="00911649">
        <w:rPr>
          <w:rFonts w:ascii="Times New Roman" w:hAnsi="Times New Roman" w:cs="Times New Roman"/>
        </w:rPr>
        <w:t>ả</w:t>
      </w:r>
      <w:r w:rsidRPr="00911649">
        <w:rPr>
          <w:rFonts w:ascii="Times New Roman" w:hAnsi="Times New Roman" w:cs="Times New Roman"/>
        </w:rPr>
        <w:t>n ngư</w:t>
      </w:r>
      <w:r w:rsidRPr="00911649">
        <w:rPr>
          <w:rFonts w:ascii="Times New Roman" w:hAnsi="Times New Roman" w:cs="Times New Roman"/>
        </w:rPr>
        <w:t>ờ</w:t>
      </w:r>
      <w:r w:rsidRPr="00911649">
        <w:rPr>
          <w:rFonts w:ascii="Times New Roman" w:hAnsi="Times New Roman" w:cs="Times New Roman"/>
        </w:rPr>
        <w:t>i dùng.</w:t>
      </w:r>
      <w:r w:rsidRPr="00911649">
        <w:rPr>
          <w:rFonts w:ascii="Times New Roman" w:hAnsi="Times New Roman" w:cs="Times New Roman"/>
        </w:rPr>
        <w:br/>
        <w:t>- Roles: đ</w:t>
      </w:r>
      <w:r w:rsidRPr="00911649">
        <w:rPr>
          <w:rFonts w:ascii="Times New Roman" w:hAnsi="Times New Roman" w:cs="Times New Roman"/>
        </w:rPr>
        <w:t>ị</w:t>
      </w:r>
      <w:r w:rsidRPr="00911649">
        <w:rPr>
          <w:rFonts w:ascii="Times New Roman" w:hAnsi="Times New Roman" w:cs="Times New Roman"/>
        </w:rPr>
        <w:t>nh nghĩa vai trò.</w:t>
      </w:r>
      <w:r w:rsidRPr="00911649">
        <w:rPr>
          <w:rFonts w:ascii="Times New Roman" w:hAnsi="Times New Roman" w:cs="Times New Roman"/>
        </w:rPr>
        <w:br/>
        <w:t>- Permissions: đ</w:t>
      </w:r>
      <w:r w:rsidRPr="00911649">
        <w:rPr>
          <w:rFonts w:ascii="Times New Roman" w:hAnsi="Times New Roman" w:cs="Times New Roman"/>
        </w:rPr>
        <w:t>ị</w:t>
      </w:r>
      <w:r w:rsidRPr="00911649">
        <w:rPr>
          <w:rFonts w:ascii="Times New Roman" w:hAnsi="Times New Roman" w:cs="Times New Roman"/>
        </w:rPr>
        <w:t>nh nghĩa quy</w:t>
      </w:r>
      <w:r w:rsidRPr="00911649">
        <w:rPr>
          <w:rFonts w:ascii="Times New Roman" w:hAnsi="Times New Roman" w:cs="Times New Roman"/>
        </w:rPr>
        <w:t>ề</w:t>
      </w:r>
      <w:r w:rsidRPr="00911649">
        <w:rPr>
          <w:rFonts w:ascii="Times New Roman" w:hAnsi="Times New Roman" w:cs="Times New Roman"/>
        </w:rPr>
        <w:t>n.</w:t>
      </w:r>
      <w:r w:rsidRPr="00911649">
        <w:rPr>
          <w:rFonts w:ascii="Times New Roman" w:hAnsi="Times New Roman" w:cs="Times New Roman"/>
        </w:rPr>
        <w:br/>
        <w:t>- Documents: lưu tr</w:t>
      </w:r>
      <w:r w:rsidRPr="00911649">
        <w:rPr>
          <w:rFonts w:ascii="Times New Roman" w:hAnsi="Times New Roman" w:cs="Times New Roman"/>
        </w:rPr>
        <w:t>ữ</w:t>
      </w:r>
      <w:r w:rsidRPr="00911649">
        <w:rPr>
          <w:rFonts w:ascii="Times New Roman" w:hAnsi="Times New Roman" w:cs="Times New Roman"/>
        </w:rPr>
        <w:t xml:space="preserve"> tài li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>u.</w:t>
      </w:r>
      <w:r w:rsidRPr="00911649">
        <w:rPr>
          <w:rFonts w:ascii="Times New Roman" w:hAnsi="Times New Roman" w:cs="Times New Roman"/>
        </w:rPr>
        <w:br/>
        <w:t>- B</w:t>
      </w:r>
      <w:r w:rsidRPr="00911649">
        <w:rPr>
          <w:rFonts w:ascii="Times New Roman" w:hAnsi="Times New Roman" w:cs="Times New Roman"/>
        </w:rPr>
        <w:t>ả</w:t>
      </w:r>
      <w:r w:rsidRPr="00911649">
        <w:rPr>
          <w:rFonts w:ascii="Times New Roman" w:hAnsi="Times New Roman" w:cs="Times New Roman"/>
        </w:rPr>
        <w:t>ng liên k</w:t>
      </w:r>
      <w:r w:rsidRPr="00911649">
        <w:rPr>
          <w:rFonts w:ascii="Times New Roman" w:hAnsi="Times New Roman" w:cs="Times New Roman"/>
        </w:rPr>
        <w:t>ế</w:t>
      </w:r>
      <w:r w:rsidRPr="00911649">
        <w:rPr>
          <w:rFonts w:ascii="Times New Roman" w:hAnsi="Times New Roman" w:cs="Times New Roman"/>
        </w:rPr>
        <w:t>t: UserRoles, RolePermissions, DocumentDepartments.</w:t>
      </w:r>
    </w:p>
    <w:p w14:paraId="12CB7155" w14:textId="77777777" w:rsidR="00EA3BBD" w:rsidRPr="00911649" w:rsidRDefault="000B59E2">
      <w:pPr>
        <w:pStyle w:val="Heading1"/>
        <w:rPr>
          <w:rFonts w:ascii="Times New Roman" w:hAnsi="Times New Roman" w:cs="Times New Roman"/>
        </w:rPr>
      </w:pPr>
      <w:r w:rsidRPr="00911649">
        <w:rPr>
          <w:rFonts w:ascii="Times New Roman" w:hAnsi="Times New Roman" w:cs="Times New Roman"/>
        </w:rPr>
        <w:t>6. Hư</w:t>
      </w:r>
      <w:r w:rsidRPr="00911649">
        <w:rPr>
          <w:rFonts w:ascii="Times New Roman" w:hAnsi="Times New Roman" w:cs="Times New Roman"/>
        </w:rPr>
        <w:t>ớ</w:t>
      </w:r>
      <w:r w:rsidRPr="00911649">
        <w:rPr>
          <w:rFonts w:ascii="Times New Roman" w:hAnsi="Times New Roman" w:cs="Times New Roman"/>
        </w:rPr>
        <w:t>ng d</w:t>
      </w:r>
      <w:r w:rsidRPr="00911649">
        <w:rPr>
          <w:rFonts w:ascii="Times New Roman" w:hAnsi="Times New Roman" w:cs="Times New Roman"/>
        </w:rPr>
        <w:t>ẫ</w:t>
      </w:r>
      <w:r w:rsidRPr="00911649">
        <w:rPr>
          <w:rFonts w:ascii="Times New Roman" w:hAnsi="Times New Roman" w:cs="Times New Roman"/>
        </w:rPr>
        <w:t>n m</w:t>
      </w:r>
      <w:r w:rsidRPr="00911649">
        <w:rPr>
          <w:rFonts w:ascii="Times New Roman" w:hAnsi="Times New Roman" w:cs="Times New Roman"/>
        </w:rPr>
        <w:t>ở</w:t>
      </w:r>
      <w:r w:rsidRPr="00911649">
        <w:rPr>
          <w:rFonts w:ascii="Times New Roman" w:hAnsi="Times New Roman" w:cs="Times New Roman"/>
        </w:rPr>
        <w:t xml:space="preserve"> r</w:t>
      </w:r>
      <w:r w:rsidRPr="00911649">
        <w:rPr>
          <w:rFonts w:ascii="Times New Roman" w:hAnsi="Times New Roman" w:cs="Times New Roman"/>
        </w:rPr>
        <w:t>ộ</w:t>
      </w:r>
      <w:r w:rsidRPr="00911649">
        <w:rPr>
          <w:rFonts w:ascii="Times New Roman" w:hAnsi="Times New Roman" w:cs="Times New Roman"/>
        </w:rPr>
        <w:t>ng và b</w:t>
      </w:r>
      <w:r w:rsidRPr="00911649">
        <w:rPr>
          <w:rFonts w:ascii="Times New Roman" w:hAnsi="Times New Roman" w:cs="Times New Roman"/>
        </w:rPr>
        <w:t>ả</w:t>
      </w:r>
      <w:r w:rsidRPr="00911649">
        <w:rPr>
          <w:rFonts w:ascii="Times New Roman" w:hAnsi="Times New Roman" w:cs="Times New Roman"/>
        </w:rPr>
        <w:t>o trì</w:t>
      </w:r>
    </w:p>
    <w:p w14:paraId="21C7969C" w14:textId="77777777" w:rsidR="00EA3BBD" w:rsidRPr="00911649" w:rsidRDefault="000B59E2">
      <w:pPr>
        <w:rPr>
          <w:rFonts w:ascii="Times New Roman" w:hAnsi="Times New Roman" w:cs="Times New Roman"/>
        </w:rPr>
      </w:pPr>
      <w:r w:rsidRPr="00911649">
        <w:rPr>
          <w:rFonts w:ascii="Times New Roman" w:hAnsi="Times New Roman" w:cs="Times New Roman"/>
        </w:rPr>
        <w:t>- Khi thêm module m</w:t>
      </w:r>
      <w:r w:rsidRPr="00911649">
        <w:rPr>
          <w:rFonts w:ascii="Times New Roman" w:hAnsi="Times New Roman" w:cs="Times New Roman"/>
        </w:rPr>
        <w:t>ớ</w:t>
      </w:r>
      <w:r w:rsidRPr="00911649">
        <w:rPr>
          <w:rFonts w:ascii="Times New Roman" w:hAnsi="Times New Roman" w:cs="Times New Roman"/>
        </w:rPr>
        <w:t>i, ch</w:t>
      </w:r>
      <w:r w:rsidRPr="00911649">
        <w:rPr>
          <w:rFonts w:ascii="Times New Roman" w:hAnsi="Times New Roman" w:cs="Times New Roman"/>
        </w:rPr>
        <w:t>ỉ</w:t>
      </w:r>
      <w:r w:rsidRPr="00911649">
        <w:rPr>
          <w:rFonts w:ascii="Times New Roman" w:hAnsi="Times New Roman" w:cs="Times New Roman"/>
        </w:rPr>
        <w:t xml:space="preserve"> c</w:t>
      </w:r>
      <w:r w:rsidRPr="00911649">
        <w:rPr>
          <w:rFonts w:ascii="Times New Roman" w:hAnsi="Times New Roman" w:cs="Times New Roman"/>
        </w:rPr>
        <w:t>ầ</w:t>
      </w:r>
      <w:r w:rsidRPr="00911649">
        <w:rPr>
          <w:rFonts w:ascii="Times New Roman" w:hAnsi="Times New Roman" w:cs="Times New Roman"/>
        </w:rPr>
        <w:t>n t</w:t>
      </w:r>
      <w:r w:rsidRPr="00911649">
        <w:rPr>
          <w:rFonts w:ascii="Times New Roman" w:hAnsi="Times New Roman" w:cs="Times New Roman"/>
        </w:rPr>
        <w:t>ạ</w:t>
      </w:r>
      <w:r w:rsidRPr="00911649">
        <w:rPr>
          <w:rFonts w:ascii="Times New Roman" w:hAnsi="Times New Roman" w:cs="Times New Roman"/>
        </w:rPr>
        <w:t xml:space="preserve">o Repository, Service, Controller tương </w:t>
      </w:r>
      <w:r w:rsidRPr="00911649">
        <w:rPr>
          <w:rFonts w:ascii="Times New Roman" w:hAnsi="Times New Roman" w:cs="Times New Roman"/>
        </w:rPr>
        <w:t>ứ</w:t>
      </w:r>
      <w:r w:rsidRPr="00911649">
        <w:rPr>
          <w:rFonts w:ascii="Times New Roman" w:hAnsi="Times New Roman" w:cs="Times New Roman"/>
        </w:rPr>
        <w:t>ng.</w:t>
      </w:r>
      <w:r w:rsidRPr="00911649">
        <w:rPr>
          <w:rFonts w:ascii="Times New Roman" w:hAnsi="Times New Roman" w:cs="Times New Roman"/>
        </w:rPr>
        <w:br/>
        <w:t>- Tách logic nghi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>p v</w:t>
      </w:r>
      <w:r w:rsidRPr="00911649">
        <w:rPr>
          <w:rFonts w:ascii="Times New Roman" w:hAnsi="Times New Roman" w:cs="Times New Roman"/>
        </w:rPr>
        <w:t>ụ</w:t>
      </w:r>
      <w:r w:rsidRPr="00911649">
        <w:rPr>
          <w:rFonts w:ascii="Times New Roman" w:hAnsi="Times New Roman" w:cs="Times New Roman"/>
        </w:rPr>
        <w:t xml:space="preserve"> ph</w:t>
      </w:r>
      <w:r w:rsidRPr="00911649">
        <w:rPr>
          <w:rFonts w:ascii="Times New Roman" w:hAnsi="Times New Roman" w:cs="Times New Roman"/>
        </w:rPr>
        <w:t>ứ</w:t>
      </w:r>
      <w:r w:rsidRPr="00911649">
        <w:rPr>
          <w:rFonts w:ascii="Times New Roman" w:hAnsi="Times New Roman" w:cs="Times New Roman"/>
        </w:rPr>
        <w:t>c t</w:t>
      </w:r>
      <w:r w:rsidRPr="00911649">
        <w:rPr>
          <w:rFonts w:ascii="Times New Roman" w:hAnsi="Times New Roman" w:cs="Times New Roman"/>
        </w:rPr>
        <w:t>ạ</w:t>
      </w:r>
      <w:r w:rsidRPr="00911649">
        <w:rPr>
          <w:rFonts w:ascii="Times New Roman" w:hAnsi="Times New Roman" w:cs="Times New Roman"/>
        </w:rPr>
        <w:t>p vào Service đ</w:t>
      </w:r>
      <w:r w:rsidRPr="00911649">
        <w:rPr>
          <w:rFonts w:ascii="Times New Roman" w:hAnsi="Times New Roman" w:cs="Times New Roman"/>
        </w:rPr>
        <w:t>ể</w:t>
      </w:r>
      <w:r w:rsidRPr="00911649">
        <w:rPr>
          <w:rFonts w:ascii="Times New Roman" w:hAnsi="Times New Roman" w:cs="Times New Roman"/>
        </w:rPr>
        <w:t xml:space="preserve"> Controller g</w:t>
      </w:r>
      <w:r w:rsidRPr="00911649">
        <w:rPr>
          <w:rFonts w:ascii="Times New Roman" w:hAnsi="Times New Roman" w:cs="Times New Roman"/>
        </w:rPr>
        <w:t>ọ</w:t>
      </w:r>
      <w:r w:rsidRPr="00911649">
        <w:rPr>
          <w:rFonts w:ascii="Times New Roman" w:hAnsi="Times New Roman" w:cs="Times New Roman"/>
        </w:rPr>
        <w:t>n nh</w:t>
      </w:r>
      <w:r w:rsidRPr="00911649">
        <w:rPr>
          <w:rFonts w:ascii="Times New Roman" w:hAnsi="Times New Roman" w:cs="Times New Roman"/>
        </w:rPr>
        <w:t>ẹ</w:t>
      </w:r>
      <w:r w:rsidRPr="00911649">
        <w:rPr>
          <w:rFonts w:ascii="Times New Roman" w:hAnsi="Times New Roman" w:cs="Times New Roman"/>
        </w:rPr>
        <w:t>.</w:t>
      </w:r>
      <w:r w:rsidRPr="00911649">
        <w:rPr>
          <w:rFonts w:ascii="Times New Roman" w:hAnsi="Times New Roman" w:cs="Times New Roman"/>
        </w:rPr>
        <w:br/>
        <w:t>- S</w:t>
      </w:r>
      <w:r w:rsidRPr="00911649">
        <w:rPr>
          <w:rFonts w:ascii="Times New Roman" w:hAnsi="Times New Roman" w:cs="Times New Roman"/>
        </w:rPr>
        <w:t>ử</w:t>
      </w:r>
      <w:r w:rsidRPr="00911649">
        <w:rPr>
          <w:rFonts w:ascii="Times New Roman" w:hAnsi="Times New Roman" w:cs="Times New Roman"/>
        </w:rPr>
        <w:t xml:space="preserve"> d</w:t>
      </w:r>
      <w:r w:rsidRPr="00911649">
        <w:rPr>
          <w:rFonts w:ascii="Times New Roman" w:hAnsi="Times New Roman" w:cs="Times New Roman"/>
        </w:rPr>
        <w:t>ụ</w:t>
      </w:r>
      <w:r w:rsidRPr="00911649">
        <w:rPr>
          <w:rFonts w:ascii="Times New Roman" w:hAnsi="Times New Roman" w:cs="Times New Roman"/>
        </w:rPr>
        <w:t>ng ViewModel đ</w:t>
      </w:r>
      <w:r w:rsidRPr="00911649">
        <w:rPr>
          <w:rFonts w:ascii="Times New Roman" w:hAnsi="Times New Roman" w:cs="Times New Roman"/>
        </w:rPr>
        <w:t>ể</w:t>
      </w:r>
      <w:r w:rsidRPr="00911649">
        <w:rPr>
          <w:rFonts w:ascii="Times New Roman" w:hAnsi="Times New Roman" w:cs="Times New Roman"/>
        </w:rPr>
        <w:t xml:space="preserve"> đ</w:t>
      </w:r>
      <w:r w:rsidRPr="00911649">
        <w:rPr>
          <w:rFonts w:ascii="Times New Roman" w:hAnsi="Times New Roman" w:cs="Times New Roman"/>
        </w:rPr>
        <w:t>ả</w:t>
      </w:r>
      <w:r w:rsidRPr="00911649">
        <w:rPr>
          <w:rFonts w:ascii="Times New Roman" w:hAnsi="Times New Roman" w:cs="Times New Roman"/>
        </w:rPr>
        <w:t>m b</w:t>
      </w:r>
      <w:r w:rsidRPr="00911649">
        <w:rPr>
          <w:rFonts w:ascii="Times New Roman" w:hAnsi="Times New Roman" w:cs="Times New Roman"/>
        </w:rPr>
        <w:t>ả</w:t>
      </w:r>
      <w:r w:rsidRPr="00911649">
        <w:rPr>
          <w:rFonts w:ascii="Times New Roman" w:hAnsi="Times New Roman" w:cs="Times New Roman"/>
        </w:rPr>
        <w:t>o d</w:t>
      </w:r>
      <w:r w:rsidRPr="00911649">
        <w:rPr>
          <w:rFonts w:ascii="Times New Roman" w:hAnsi="Times New Roman" w:cs="Times New Roman"/>
        </w:rPr>
        <w:t>ữ</w:t>
      </w:r>
      <w:r w:rsidRPr="00911649">
        <w:rPr>
          <w:rFonts w:ascii="Times New Roman" w:hAnsi="Times New Roman" w:cs="Times New Roman"/>
        </w:rPr>
        <w:t xml:space="preserve"> li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>u hi</w:t>
      </w:r>
      <w:r w:rsidRPr="00911649">
        <w:rPr>
          <w:rFonts w:ascii="Times New Roman" w:hAnsi="Times New Roman" w:cs="Times New Roman"/>
        </w:rPr>
        <w:t>ể</w:t>
      </w:r>
      <w:r w:rsidRPr="00911649">
        <w:rPr>
          <w:rFonts w:ascii="Times New Roman" w:hAnsi="Times New Roman" w:cs="Times New Roman"/>
        </w:rPr>
        <w:t>n th</w:t>
      </w:r>
      <w:r w:rsidRPr="00911649">
        <w:rPr>
          <w:rFonts w:ascii="Times New Roman" w:hAnsi="Times New Roman" w:cs="Times New Roman"/>
        </w:rPr>
        <w:t>ị</w:t>
      </w:r>
      <w:r w:rsidRPr="00911649">
        <w:rPr>
          <w:rFonts w:ascii="Times New Roman" w:hAnsi="Times New Roman" w:cs="Times New Roman"/>
        </w:rPr>
        <w:t xml:space="preserve"> an toàn, tránh l</w:t>
      </w:r>
      <w:r w:rsidRPr="00911649">
        <w:rPr>
          <w:rFonts w:ascii="Times New Roman" w:hAnsi="Times New Roman" w:cs="Times New Roman"/>
        </w:rPr>
        <w:t>ộ</w:t>
      </w:r>
      <w:r w:rsidRPr="00911649">
        <w:rPr>
          <w:rFonts w:ascii="Times New Roman" w:hAnsi="Times New Roman" w:cs="Times New Roman"/>
        </w:rPr>
        <w:t xml:space="preserve"> d</w:t>
      </w:r>
      <w:r w:rsidRPr="00911649">
        <w:rPr>
          <w:rFonts w:ascii="Times New Roman" w:hAnsi="Times New Roman" w:cs="Times New Roman"/>
        </w:rPr>
        <w:t>ữ</w:t>
      </w:r>
      <w:r w:rsidRPr="00911649">
        <w:rPr>
          <w:rFonts w:ascii="Times New Roman" w:hAnsi="Times New Roman" w:cs="Times New Roman"/>
        </w:rPr>
        <w:t xml:space="preserve"> li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>u nh</w:t>
      </w:r>
      <w:r w:rsidRPr="00911649">
        <w:rPr>
          <w:rFonts w:ascii="Times New Roman" w:hAnsi="Times New Roman" w:cs="Times New Roman"/>
        </w:rPr>
        <w:t>ạ</w:t>
      </w:r>
      <w:r w:rsidRPr="00911649">
        <w:rPr>
          <w:rFonts w:ascii="Times New Roman" w:hAnsi="Times New Roman" w:cs="Times New Roman"/>
        </w:rPr>
        <w:t>y c</w:t>
      </w:r>
      <w:r w:rsidRPr="00911649">
        <w:rPr>
          <w:rFonts w:ascii="Times New Roman" w:hAnsi="Times New Roman" w:cs="Times New Roman"/>
        </w:rPr>
        <w:t>ả</w:t>
      </w:r>
      <w:r w:rsidRPr="00911649">
        <w:rPr>
          <w:rFonts w:ascii="Times New Roman" w:hAnsi="Times New Roman" w:cs="Times New Roman"/>
        </w:rPr>
        <w:t>m.</w:t>
      </w:r>
      <w:r w:rsidRPr="00911649">
        <w:rPr>
          <w:rFonts w:ascii="Times New Roman" w:hAnsi="Times New Roman" w:cs="Times New Roman"/>
        </w:rPr>
        <w:br/>
        <w:t>- Có th</w:t>
      </w:r>
      <w:r w:rsidRPr="00911649">
        <w:rPr>
          <w:rFonts w:ascii="Times New Roman" w:hAnsi="Times New Roman" w:cs="Times New Roman"/>
        </w:rPr>
        <w:t>ể</w:t>
      </w:r>
      <w:r w:rsidRPr="00911649">
        <w:rPr>
          <w:rFonts w:ascii="Times New Roman" w:hAnsi="Times New Roman" w:cs="Times New Roman"/>
        </w:rPr>
        <w:t xml:space="preserve"> tích h</w:t>
      </w:r>
      <w:r w:rsidRPr="00911649">
        <w:rPr>
          <w:rFonts w:ascii="Times New Roman" w:hAnsi="Times New Roman" w:cs="Times New Roman"/>
        </w:rPr>
        <w:t>ợ</w:t>
      </w:r>
      <w:r w:rsidRPr="00911649">
        <w:rPr>
          <w:rFonts w:ascii="Times New Roman" w:hAnsi="Times New Roman" w:cs="Times New Roman"/>
        </w:rPr>
        <w:t>p API đ</w:t>
      </w:r>
      <w:r w:rsidRPr="00911649">
        <w:rPr>
          <w:rFonts w:ascii="Times New Roman" w:hAnsi="Times New Roman" w:cs="Times New Roman"/>
        </w:rPr>
        <w:t>ể</w:t>
      </w:r>
      <w:r w:rsidRPr="00911649">
        <w:rPr>
          <w:rFonts w:ascii="Times New Roman" w:hAnsi="Times New Roman" w:cs="Times New Roman"/>
        </w:rPr>
        <w:t xml:space="preserve"> cho phép h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 xml:space="preserve"> th</w:t>
      </w:r>
      <w:r w:rsidRPr="00911649">
        <w:rPr>
          <w:rFonts w:ascii="Times New Roman" w:hAnsi="Times New Roman" w:cs="Times New Roman"/>
        </w:rPr>
        <w:t>ố</w:t>
      </w:r>
      <w:r w:rsidRPr="00911649">
        <w:rPr>
          <w:rFonts w:ascii="Times New Roman" w:hAnsi="Times New Roman" w:cs="Times New Roman"/>
        </w:rPr>
        <w:t>ng khác k</w:t>
      </w:r>
      <w:r w:rsidRPr="00911649">
        <w:rPr>
          <w:rFonts w:ascii="Times New Roman" w:hAnsi="Times New Roman" w:cs="Times New Roman"/>
        </w:rPr>
        <w:t>ế</w:t>
      </w:r>
      <w:r w:rsidRPr="00911649">
        <w:rPr>
          <w:rFonts w:ascii="Times New Roman" w:hAnsi="Times New Roman" w:cs="Times New Roman"/>
        </w:rPr>
        <w:t>t n</w:t>
      </w:r>
      <w:r w:rsidRPr="00911649">
        <w:rPr>
          <w:rFonts w:ascii="Times New Roman" w:hAnsi="Times New Roman" w:cs="Times New Roman"/>
        </w:rPr>
        <w:t>ố</w:t>
      </w:r>
      <w:r w:rsidRPr="00911649">
        <w:rPr>
          <w:rFonts w:ascii="Times New Roman" w:hAnsi="Times New Roman" w:cs="Times New Roman"/>
        </w:rPr>
        <w:t>i và khai thác d</w:t>
      </w:r>
      <w:r w:rsidRPr="00911649">
        <w:rPr>
          <w:rFonts w:ascii="Times New Roman" w:hAnsi="Times New Roman" w:cs="Times New Roman"/>
        </w:rPr>
        <w:t>ữ</w:t>
      </w:r>
      <w:r w:rsidRPr="00911649">
        <w:rPr>
          <w:rFonts w:ascii="Times New Roman" w:hAnsi="Times New Roman" w:cs="Times New Roman"/>
        </w:rPr>
        <w:t xml:space="preserve"> li</w:t>
      </w:r>
      <w:r w:rsidRPr="00911649">
        <w:rPr>
          <w:rFonts w:ascii="Times New Roman" w:hAnsi="Times New Roman" w:cs="Times New Roman"/>
        </w:rPr>
        <w:t>ệ</w:t>
      </w:r>
      <w:r w:rsidRPr="00911649">
        <w:rPr>
          <w:rFonts w:ascii="Times New Roman" w:hAnsi="Times New Roman" w:cs="Times New Roman"/>
        </w:rPr>
        <w:t>u.</w:t>
      </w:r>
    </w:p>
    <w:sectPr w:rsidR="00EA3BBD" w:rsidRPr="009116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497987">
    <w:abstractNumId w:val="8"/>
  </w:num>
  <w:num w:numId="2" w16cid:durableId="1799758457">
    <w:abstractNumId w:val="6"/>
  </w:num>
  <w:num w:numId="3" w16cid:durableId="1380860342">
    <w:abstractNumId w:val="5"/>
  </w:num>
  <w:num w:numId="4" w16cid:durableId="733164250">
    <w:abstractNumId w:val="4"/>
  </w:num>
  <w:num w:numId="5" w16cid:durableId="794758108">
    <w:abstractNumId w:val="7"/>
  </w:num>
  <w:num w:numId="6" w16cid:durableId="1589188980">
    <w:abstractNumId w:val="3"/>
  </w:num>
  <w:num w:numId="7" w16cid:durableId="1822383688">
    <w:abstractNumId w:val="2"/>
  </w:num>
  <w:num w:numId="8" w16cid:durableId="372001293">
    <w:abstractNumId w:val="1"/>
  </w:num>
  <w:num w:numId="9" w16cid:durableId="207712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59E2"/>
    <w:rsid w:val="0015074B"/>
    <w:rsid w:val="0029639D"/>
    <w:rsid w:val="002F585D"/>
    <w:rsid w:val="00326F90"/>
    <w:rsid w:val="006D67B5"/>
    <w:rsid w:val="00911649"/>
    <w:rsid w:val="00AA1D8D"/>
    <w:rsid w:val="00B47730"/>
    <w:rsid w:val="00CB0664"/>
    <w:rsid w:val="00EA3B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3CD1D9"/>
  <w14:defaultImageDpi w14:val="300"/>
  <w15:docId w15:val="{7EA99AA5-F830-457D-A873-810470E4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Đạt Trần</cp:lastModifiedBy>
  <cp:revision>2</cp:revision>
  <dcterms:created xsi:type="dcterms:W3CDTF">2025-09-19T05:12:00Z</dcterms:created>
  <dcterms:modified xsi:type="dcterms:W3CDTF">2025-09-19T05:12:00Z</dcterms:modified>
  <cp:category/>
</cp:coreProperties>
</file>